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9539" cy="7975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39" cy="797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98" w:lineRule="auto" w:before="40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TERMO DE SECURITIZAÇÃO DE CRÉDITOS IMOBILIÁRIOS CERTIFICADOS DE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RECEBÍVEIS IMOBILIÁRIOS DA 37ª EMISSÃO EM SÉRIE ÚNICA DA </w:t>
            </w:r>
          </w:p>
          <w:p>
            <w:pPr>
              <w:autoSpaceDN w:val="0"/>
              <w:autoSpaceDE w:val="0"/>
              <w:widowControl/>
              <w:spacing w:line="240" w:lineRule="auto" w:before="7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54860" cy="13906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60" cy="1390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66" w:after="0"/>
              <w:ind w:left="0" w:right="31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TRUE SECURITIZADORA S.A. </w:t>
            </w:r>
          </w:p>
          <w:p>
            <w:pPr>
              <w:autoSpaceDN w:val="0"/>
              <w:autoSpaceDE w:val="0"/>
              <w:widowControl/>
              <w:spacing w:line="298" w:lineRule="auto" w:before="146" w:after="0"/>
              <w:ind w:left="2592" w:right="273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Companhia Aberta - CVM N° 22.276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CNPJ nº 12.130.744/0001-00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288" w:right="432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OLIVEIRA TRUST DISTRIBUIDORA DE TÍTULOS E VALORES MOBILIÁRIOS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S.A. </w:t>
            </w:r>
          </w:p>
          <w:p>
            <w:pPr>
              <w:autoSpaceDN w:val="0"/>
              <w:autoSpaceDE w:val="0"/>
              <w:widowControl/>
              <w:spacing w:line="298" w:lineRule="auto" w:before="146" w:after="0"/>
              <w:ind w:left="2736" w:right="288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CNPJ sob o nº 36.113.876/0004-34 </w:t>
            </w:r>
          </w:p>
          <w:p>
            <w:pPr>
              <w:autoSpaceDN w:val="0"/>
              <w:autoSpaceDE w:val="0"/>
              <w:widowControl/>
              <w:spacing w:line="298" w:lineRule="auto" w:before="974" w:after="0"/>
              <w:ind w:left="432" w:right="57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Lastreados em créditos imobiliários oriundos de notas comerciais escriturais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colocação privada emitidas por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2016" w:right="216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CAM FERREIRA EMPREENDIMENTOS EIRELI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CNPJ/ME nº 03.450.705/0001-07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Antonio Carlos Magalhães, nº 3213, Sala 1008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CEP 41800-700 – Salvador/BA </w:t>
            </w:r>
          </w:p>
          <w:p>
            <w:pPr>
              <w:autoSpaceDN w:val="0"/>
              <w:autoSpaceDE w:val="0"/>
              <w:widowControl/>
              <w:spacing w:line="233" w:lineRule="auto" w:before="974" w:after="0"/>
              <w:ind w:left="0" w:right="372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06 de julho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2022.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8"/>
        <w:gridCol w:w="3498"/>
        <w:gridCol w:w="3498"/>
      </w:tblGrid>
      <w:tr>
        <w:trPr>
          <w:trHeight w:hRule="exact" w:val="13468"/>
        </w:trPr>
        <w:tc>
          <w:tcPr>
            <w:tcW w:type="dxa" w:w="97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5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TERMO DE SECURITIZAÇÃO DE CRÉDITOS IMOBILIÁRIOS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presente instrumento particular, e na melhor forma de direito: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36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TRUE SECURITIZADORA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sociedade anônima, com sede na cidade de 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Paulo, estado de São Paulo, na Avenida Santo Amaro, nº 48, 1º andar, Conjunto 12,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Vila Nova Conceição, CEP 04506-000, devidamente inscrita no CNPJ/ME sob o nº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12.130.744/0001-00 e com seus atos constitutivos devidamente arquivados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JUCESP sob o NIRE nº 35.300.444.957, neste ato representada na forma de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Estatuto Social, doravante denominada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; e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36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qualidade de agente fiduciário nomeado nos termos do artigo 25 da Medida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Provisória 1.103 e da Resolução CVM nº 17, </w:t>
            </w:r>
          </w:p>
          <w:p>
            <w:pPr>
              <w:autoSpaceDN w:val="0"/>
              <w:autoSpaceDE w:val="0"/>
              <w:widowControl/>
              <w:spacing w:line="334" w:lineRule="auto" w:before="558" w:after="0"/>
              <w:ind w:left="36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OLIVEIRA TRUST DISTRIBUIDORA DE TÍTULOS E VALORES MOBILIÁRIOS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instituição financeira, com filial na cidade de São Paulo, estado de São Paulo, na Rua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Joaquim Floriano, nº 1.052, 13º andar, sala 132, parte, Itaim Bibi, CEP 04531-004,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inscrita no CNPJ sob o nº 36.113.876/0004-34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neste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ato representada na forma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seu Estatuto Social, doravante denominada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”. </w:t>
            </w:r>
          </w:p>
          <w:p>
            <w:pPr>
              <w:autoSpaceDN w:val="0"/>
              <w:autoSpaceDE w:val="0"/>
              <w:widowControl/>
              <w:spacing w:line="343" w:lineRule="auto" w:before="558" w:after="0"/>
              <w:ind w:left="36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RESOLVEM celebrar este “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Termo de Securitização de Créditos Imobiliários da 37ª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Emissão em Série Única da True Securitizadora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Termo de Securitização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vincular os Créditos Imobiliários, representados pelas CCI, aos Certificados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Recebíveis Imobiliários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da 37ª Emissão em Série Única da Emissora,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acordo com o artigo 21 da Medida Provisória 1.103 e o artigo 2°, inciso VI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CVM n° 60, de 23 de dezembro de 2021, das demais disposições legais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aplicáveis e as cláusulas abaixo redigidas.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3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 – CLÁUSULAS: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PRIMEIRA - DEFINIÇÕES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Definições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Para os fins deste Termo de Securitização, adotam-se as </w:t>
            </w:r>
          </w:p>
        </w:tc>
        <w:tc>
          <w:tcPr>
            <w:tcW w:type="dxa" w:w="3498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97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2" w:after="0"/>
              <w:ind w:left="9300" w:right="144" w:hanging="894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seguintes definições, sem prejuízo daquelas que forem estabelecidas no corpo deste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4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342" w:header="720" w:footer="720" w:gutter="0"/>
          <w:cols w:space="720" w:num="1" w:equalWidth="0"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552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124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Agente Fiduciário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34"/>
                    </w:trPr>
                    <w:tc>
                      <w:tcPr>
                        <w:tcW w:type="dxa" w:w="1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OLIVEIRA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TRUST </w:t>
                        </w:r>
                      </w:p>
                    </w:tc>
                    <w:tc>
                      <w:tcPr>
                        <w:tcW w:type="dxa" w:w="2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DISTRIBUIDORA 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TÍTULOS E VALORES MOBILIÁRIOS S.A.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acima qualificada. </w:t>
                  </w:r>
                </w:p>
              </w:tc>
            </w:tr>
            <w:tr>
              <w:trPr>
                <w:trHeight w:hRule="exact" w:val="166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Agente Medidor de Obras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2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DEXTER ENGENHARIA LTDA.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sociedade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empresária limitada, com sede na cidade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São Paulo, estado de São Paulo, inscrita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CNPJ/ME sob o nº 67.566.711/0001-07; </w:t>
                  </w:r>
                </w:p>
              </w:tc>
            </w:tr>
            <w:tr>
              <w:trPr>
                <w:trHeight w:hRule="exact" w:val="166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Amortização Extraordinária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1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amortização </w:t>
                        </w:r>
                      </w:p>
                    </w:tc>
                    <w:tc>
                      <w:tcPr>
                        <w:tcW w:type="dxa" w:w="1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extraordinária 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dos </w:t>
                        </w:r>
                      </w:p>
                    </w:tc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" w:after="0"/>
                          <w:ind w:left="14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CRI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vinculados ao presente Termo de Securitização,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nos termos da Cláusula 10.5 do presente Termo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Securitização </w:t>
                  </w:r>
                </w:p>
              </w:tc>
            </w:tr>
            <w:tr>
              <w:trPr>
                <w:trHeight w:hRule="exact" w:val="125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Amortização Programada dos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CRI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10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amortização do Valor Nominal Unitário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CRI, nos termos do item (xi) da Cláusula 4.2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deste Termo de Securitização </w:t>
                  </w:r>
                </w:p>
              </w:tc>
            </w:tr>
            <w:tr>
              <w:trPr>
                <w:trHeight w:hRule="exact" w:val="291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ANBIMA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10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Associação Brasileira das Entidades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Mercados Financeiro e de Capitais – ANBIMA,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pessoa jurídica de direito privado com sede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cidade do Rio de Janeiro, Estado do 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Janeiro, na Avenida República do Chile, 230,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13º andar, inscrita no CNPJ/ME sob o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34.271.171/0001-77. </w:t>
                  </w:r>
                </w:p>
              </w:tc>
            </w:tr>
            <w:tr>
              <w:trPr>
                <w:trHeight w:hRule="exact" w:val="125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Assembleia de Titulares de CRI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ou 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Assembleia Geral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assembleia geral de Titulares de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realizada na forma da Cláusula 14 deste Termo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Securitização. </w:t>
                  </w:r>
                </w:p>
              </w:tc>
            </w:tr>
            <w:tr>
              <w:trPr>
                <w:trHeight w:hRule="exact" w:val="1666"/>
              </w:trPr>
              <w:tc>
                <w:tcPr>
                  <w:tcW w:type="dxa" w:w="378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B3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2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B3 S.A. – Brasil, Bolsa, Balcão, entidade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administradora de mercados organizados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valores mobiliários, autorizada a funcionar pelo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Banco Central do Brasil e pela CVM. </w:t>
                  </w:r>
                </w:p>
              </w:tc>
            </w:tr>
            <w:tr>
              <w:trPr>
                <w:trHeight w:hRule="exact" w:val="125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Banco Liquidante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12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ITAÚ UNIBANCO S.A.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instituição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financeira com sede na Cidade de São Paulo,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de São Paulo, na Praça Alfredo Egydio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7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290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88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Souza Aranha, nº 100, Torre Olavo Setúbal,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CEP 04344-902, inscrita no CNPJ/ME sob o nº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761"/>
                    <w:gridCol w:w="1761"/>
                    <w:gridCol w:w="1761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2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60.701.190/0001/04, </w:t>
                        </w:r>
                      </w:p>
                    </w:tc>
                    <w:tc>
                      <w:tcPr>
                        <w:tcW w:type="dxa" w:w="1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responsável 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pelas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9" w:lineRule="auto" w:before="84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liquidações financeiras dos CRI. “Boletim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Subscrição das Notas Comerciais Escriturais”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boletim de subscrição das Notas Comerciais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Escriturais. </w:t>
                  </w:r>
                </w:p>
              </w:tc>
            </w:tr>
            <w:tr>
              <w:trPr>
                <w:trHeight w:hRule="exact" w:val="208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CCI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Cédula de Crédito Imobiliário nº 001, emitida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pela Devedora sob a forma escritural,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da Escritura de Emissão de CCI,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representativa de 100% (cem por cento)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Créditos Imobiliários.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CNPJ/ME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Cadastro Nacional da Pessoa Jurídica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Ministério da Economia.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CMN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Conselho Monetário Nacional.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Código Civil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Lei nº 10.406, de 10 de janeiro de 2002,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alterada.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COFINS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34"/>
                    </w:trPr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Contribuição 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para 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 </w:t>
                        </w:r>
                      </w:p>
                    </w:tc>
                    <w:tc>
                      <w:tcPr>
                        <w:tcW w:type="dxa" w:w="1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Financiamento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Seguridade Social.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Código de Processo Civil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Lei nº 13.105, de 16 de março de 2015,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alterada.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Contrato de Alienação Fiduciária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4.00000000000006" w:type="dxa"/>
                  </w:tblPr>
                  <w:tblGrid>
                    <w:gridCol w:w="945"/>
                    <w:gridCol w:w="945"/>
                    <w:gridCol w:w="945"/>
                    <w:gridCol w:w="945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486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4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14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Imóvel” </w:t>
                        </w:r>
                      </w:p>
                    </w:tc>
                    <w:tc>
                      <w:tcPr>
                        <w:tcW w:type="dxa" w:w="64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138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4" w:after="0"/>
                          <w:ind w:left="16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“Alienação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16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Fiduciária de Imóvel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a Alienação Fiduciária de Imóvel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descrita na Cláusula 11.2 deste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Securitização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Contrato de Alienação Fiduciária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4.00000000000006" w:type="dxa"/>
                  </w:tblPr>
                  <w:tblGrid>
                    <w:gridCol w:w="945"/>
                    <w:gridCol w:w="945"/>
                    <w:gridCol w:w="945"/>
                    <w:gridCol w:w="945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466"/>
                        <w:tcBorders>
                          <w:bottom w:sz="6.3999999999996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200"/>
                        <w:tcBorders>
                          <w:bottom w:sz="6.3999999999996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Quotas” </w:t>
                        </w:r>
                      </w:p>
                    </w:tc>
                    <w:tc>
                      <w:tcPr>
                        <w:tcW w:type="dxa" w:w="620"/>
                        <w:tcBorders>
                          <w:bottom w:sz="6.3999999999996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1360"/>
                        <w:tcBorders>
                          <w:bottom w:sz="6.39999999999963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14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“Alienação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16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Fiduciária de Quotas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a Alienação Fiduciária de Quotas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descrita na Cláusula 11.3 deste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Securitização </w:t>
                  </w:r>
                </w:p>
              </w:tc>
            </w:tr>
            <w:tr>
              <w:trPr>
                <w:trHeight w:hRule="exact" w:val="1254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8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Contrato de Cessão Fiduciária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4.00000000000006" w:type="dxa"/>
                  </w:tblPr>
                  <w:tblGrid>
                    <w:gridCol w:w="945"/>
                    <w:gridCol w:w="945"/>
                    <w:gridCol w:w="945"/>
                    <w:gridCol w:w="945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446"/>
                        <w:tcBorders>
                          <w:bottom w:sz="6.40000000000054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540"/>
                        <w:tcBorders>
                          <w:bottom w:sz="6.40000000000054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Recebíveis” </w:t>
                        </w:r>
                      </w:p>
                    </w:tc>
                    <w:tc>
                      <w:tcPr>
                        <w:tcW w:type="dxa" w:w="560"/>
                        <w:tcBorders>
                          <w:bottom w:sz="6.40000000000054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1100"/>
                        <w:tcBorders>
                          <w:bottom w:sz="6.40000000000054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36" w:after="0"/>
                          <w:ind w:left="12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“Cessão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16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Fiduciária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a Cessão Fiduciária descrita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Cláusula 11.4 deste Termo de Securitização.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Contas do Patrimônio Separado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Conta Centralizadora e a Conta Torre 2,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quando mencionadas em conjunto.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Conta Centralizadora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880"/>
                    <w:gridCol w:w="880"/>
                    <w:gridCol w:w="880"/>
                    <w:gridCol w:w="880"/>
                    <w:gridCol w:w="880"/>
                    <w:gridCol w:w="880"/>
                  </w:tblGrid>
                  <w:tr>
                    <w:trPr>
                      <w:trHeight w:hRule="exact" w:val="316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conta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corrente 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titularidade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3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332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88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 mantida junto ao Itaú Unibanco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S.A., sob o nº 61622-3, mantida na agência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0350, atrelada ao Patrimônio Separado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CRI, na qual serão realizados todos os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pagamentos </w:t>
                        </w:r>
                      </w:p>
                    </w:tc>
                    <w:tc>
                      <w:tcPr>
                        <w:tcW w:type="dxa" w:w="1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referentes </w:t>
                        </w:r>
                      </w:p>
                    </w:tc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aos </w:t>
                        </w:r>
                      </w:p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20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Créditos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17" w:lineRule="auto" w:before="84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Imobiliários devidos à Securitizadora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Devedora, até a quitação integral de todas 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obrigações relacionadas aos CRI. </w:t>
                  </w:r>
                </w:p>
              </w:tc>
            </w:tr>
            <w:tr>
              <w:trPr>
                <w:trHeight w:hRule="exact" w:val="290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“Conta Torre 2”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880"/>
                    <w:gridCol w:w="880"/>
                    <w:gridCol w:w="880"/>
                    <w:gridCol w:w="880"/>
                    <w:gridCol w:w="880"/>
                    <w:gridCol w:w="880"/>
                  </w:tblGrid>
                  <w:tr>
                    <w:trPr>
                      <w:trHeight w:hRule="exact" w:val="33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conta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corrente 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titularidade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8" w:lineRule="auto" w:before="84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 mantida junto ao Itaú Unibanco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S.A., sob o nº 61864-1, mantida na agência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0350, atrelada ao Patrimônio Separado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CRI, na qual serão realizados depositados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Direitos Creditórios relacionados à Torre 2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Empreendimento Imobiliário.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Conta de Livre Movimentação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8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conta corrente nº 2493703-1, agência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0001, da Cora Sociedade de Crédito Direto S.A.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(403) , de titularidade da Devedora. </w:t>
                  </w:r>
                </w:p>
              </w:tc>
            </w:tr>
            <w:tr>
              <w:trPr>
                <w:trHeight w:hRule="exact" w:val="249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Contrato de Distribuição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“Contrato de Prestação de Serviços de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Distribuição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Pública 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Certificados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16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9" w:lineRule="auto" w:before="84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Recebíveis Imobiliários da 37ª Emissão em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Série Única da True Securitizadora S.A.”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a ser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celebrado entre a Emissora, na qualidade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intermediária líder e a Devedora. </w:t>
                  </w:r>
                </w:p>
              </w:tc>
            </w:tr>
            <w:tr>
              <w:trPr>
                <w:trHeight w:hRule="exact" w:val="37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Custodiante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84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VÓRTX DISTRIBUIDORA DE TÍTULOS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VALORES MOBILIÁRIOS LTDA.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instituição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financeira, com sede na cidade de São Paulo,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de São Paulo, na Rua Gilberto Sabino,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215 – 4º Andar Pinheiros, CEP 05425-020,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devidamente inscrito no CNPJ sob o nº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2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22.610.500/0001-88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 </w:t>
                        </w:r>
                      </w:p>
                    </w:tc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seus 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4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atos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5" w:lineRule="auto" w:before="8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constitutivos devidamente arquivados perante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JUCESP sob o NIRE nº 35.229.235.874.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Coordenador Líder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É a própria Securitizadora, na qualidade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distribuidora líder da Oferta.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CPF/ME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Cadastro da Pessoa Física do Ministério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Economia. </w:t>
                  </w:r>
                </w:p>
              </w:tc>
            </w:tr>
            <w:tr>
              <w:trPr>
                <w:trHeight w:hRule="exact" w:val="1664"/>
              </w:trPr>
              <w:tc>
                <w:tcPr>
                  <w:tcW w:type="dxa" w:w="37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Créditos Imobiliários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créditos imobiliários oriundos das Notas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 e representados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CCI emitida de acordo com 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Emissão de CCI. </w:t>
                  </w:r>
                </w:p>
              </w:tc>
            </w:tr>
            <w:tr>
              <w:trPr>
                <w:trHeight w:hRule="exact" w:val="249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CRI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10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Certificados de Recebíveis Imobiliários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37ª (trigésima sétima) Emissão, emitidos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Emissora com lastro nos Créditos Imobiliários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representados pela CCI, nos termos do artigo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21 da Medida Provisória 1.103 e do artigo 2°,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inciso VI da Resolução CVM 60. </w:t>
                  </w:r>
                </w:p>
              </w:tc>
            </w:tr>
            <w:tr>
              <w:trPr>
                <w:trHeight w:hRule="exact" w:val="7462"/>
              </w:trPr>
              <w:tc>
                <w:tcPr>
                  <w:tcW w:type="dxa" w:w="378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CRI em Circulação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8" w:after="86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Para os fins de cálculo dos quóruns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instalação e de deliberação das Assembleias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Gerais previstos neste Termo de Securitização,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todos os CRI subscritos e integralizados e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resgatados, excluídos os CRI de que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Emissora e/ou a Devedora eventualmente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sejam titulares ou possuam em tesouraria,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que sejam de titularidade de empresas ligadas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à Emissora e/ou à Devedora, ou de fundos de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investimento </w:t>
                        </w:r>
                      </w:p>
                    </w:tc>
                    <w:tc>
                      <w:tcPr>
                        <w:tcW w:type="dxa" w:w="1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administrados 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por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empresas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4" w:lineRule="auto" w:before="86" w:after="88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ligadas à Emissora e/ou à Devedora, assim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entendidas empresas que sejam subsidiárias,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coligadas, controladas, direta ou indiretamente,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empresas sob controle comum ou qualquer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seus diretores, conselheiros, acionistas, bem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como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seus </w:t>
                        </w:r>
                      </w:p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cônjuges, </w:t>
                        </w:r>
                      </w:p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20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companheiros,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8" w:lineRule="auto" w:before="8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ascendentes, descendentes e colaterais até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2º grau.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CSLL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Contribuição Social sobre o Lucro Líquido.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9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CVM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Comissão de Valores Mobiliários.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Data de Aniversário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Todo o dia 1º (primeiro) de cada mês.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Data de Emissão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data de emissão dos CRI, qual seja, o dia 06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julho de 2022.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Data de Integralização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Qualquer data em que ocorrer a integralização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CRI pelos Investidores Profissionais. </w:t>
                  </w:r>
                </w:p>
              </w:tc>
            </w:tr>
            <w:tr>
              <w:trPr>
                <w:trHeight w:hRule="exact" w:val="208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Data de Pagamento dos CRI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a data de pagamento dos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especificada na coluna “Data de Pagamento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dos CRI” conforme Anexo II “Tabela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Amortização e Remuneração dos CRI” deste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Securitização. 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Data de Vencimento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data de vencimento dos CRI, ou seja, 03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julho de 2026, observadas as hipóteses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Resgate Antecipado dos CRI e liquidação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Patrimônio Separado, previstas neste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Securitização. </w:t>
                  </w:r>
                </w:p>
              </w:tc>
            </w:tr>
            <w:tr>
              <w:trPr>
                <w:trHeight w:hRule="exact" w:val="373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Devedora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42"/>
                    </w:trPr>
                    <w:tc>
                      <w:tcPr>
                        <w:tcW w:type="dxa" w:w="13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Significa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67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1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CAM </w:t>
                        </w:r>
                      </w:p>
                    </w:tc>
                    <w:tc>
                      <w:tcPr>
                        <w:tcW w:type="dxa" w:w="1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FERREIRA </w:t>
                        </w:r>
                      </w:p>
                    </w:tc>
                  </w:tr>
                  <w:tr>
                    <w:trPr>
                      <w:trHeight w:hRule="exact" w:val="406"/>
                    </w:trPr>
                    <w:tc>
                      <w:tcPr>
                        <w:tcW w:type="dxa" w:w="25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7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EMPREENDIMENTOS 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78" w:after="0"/>
                          <w:ind w:left="0" w:right="24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>EIRELI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  <w:tc>
                      <w:tcPr>
                        <w:tcW w:type="dxa" w:w="1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78" w:after="0"/>
                          <w:ind w:left="32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empresa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3" w:lineRule="auto" w:before="8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individual de responsabilidade limitada, com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sede na cidade de Salvador, estado da Bahia,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na Avenida Antonio Carlos Magalhães, nº 3213,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Sala 1008, CEP 41800-700,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inscrita no CNPJ/ME sob o nº 03.450.705/0001-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07 e inscrita na JUCEB sob o NIRE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29600265352.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Despesas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São as despesas do Patrimônio Separado,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descritas na Cláusula 17.3.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Despesas Iniciais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descritas na Cláusula 17.3.1.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Despesas Recorrentes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descritas na Cláusula 17.3.2. </w:t>
                  </w:r>
                </w:p>
              </w:tc>
            </w:tr>
            <w:tr>
              <w:trPr>
                <w:trHeight w:hRule="exact" w:val="167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Dia Útil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 ou 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Dias Úteis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2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Qualquer dia exceto sábados, domingos ou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feriados declarados nacionais. Quando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indicação de prazo contado por dia no presente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Securitização não vier acompanhada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4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 indicação de “dia útil”, entende-se que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prazo é contado em dias corridos. </w:t>
                  </w:r>
                </w:p>
              </w:tc>
            </w:tr>
            <w:tr>
              <w:trPr>
                <w:trHeight w:hRule="exact" w:val="456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Documentos da Operação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Significam, em conjunto: (i) o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Emissão; (ii) a Escritura de Emissão de CCI; (iii)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Contratos de Garantia; (iv) o presente Termo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Securitização; (v) o Contrato de Distribuição;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(vi) a declaração de investidores profissionais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 oferta pública de distribuição, com esforços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restritos de colocação, dos CRI; (vii) os boletins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subscrição dos CRI; e (ix) as declarações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exigidas pela Resolução CVM 60 e (x)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demais documentos relativos à Emissão e à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Oferta Restrita.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DOESP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Diário Oficial Empresarial do Estado de 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Paulo. 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Emissão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presente emissão dos CRI, a qual constitui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37ª (trigésima sétima) Emissão em Série Única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Certificados de Recebíveis Imobiliários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True Securitizadora S.A., objetos do presente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Securitização.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Emissora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 ou 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Securitizadora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34"/>
                    </w:trPr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TRUE </w:t>
                        </w:r>
                      </w:p>
                    </w:tc>
                    <w:tc>
                      <w:tcPr>
                        <w:tcW w:type="dxa" w:w="2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SECURITIZADORA </w:t>
                        </w:r>
                      </w:p>
                    </w:tc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>S.A.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16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acima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qualificada. 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Empreendimento Imobiliário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o empreendimento imobiliário cujo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desenvolvimento será financiado com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recursos dos CRI, conforme descritos no Termo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Emissão, conforme descrição constante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Anexo VIII.</w:t>
                  </w:r>
                </w:p>
              </w:tc>
            </w:tr>
            <w:tr>
              <w:trPr>
                <w:trHeight w:hRule="exact" w:val="249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Encargos Moratórios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valores devidos em caso de impontualidade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exclusivamente pela Devedora no pagamento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quaisquer parcelas dos CRI devidas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decorrência de atraso no pagamento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Créditos Imobiliários pela Devedora, hipótese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 que serão devidos aos Titulares de CRI 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580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8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encargos moratórios previstos no Termo de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880"/>
                    <w:gridCol w:w="880"/>
                    <w:gridCol w:w="880"/>
                    <w:gridCol w:w="880"/>
                    <w:gridCol w:w="880"/>
                    <w:gridCol w:w="88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Emissão, </w:t>
                        </w:r>
                      </w:p>
                    </w:tc>
                    <w:tc>
                      <w:tcPr>
                        <w:tcW w:type="dxa" w:w="23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independentemente </w:t>
                        </w:r>
                      </w:p>
                    </w:tc>
                    <w:tc>
                      <w:tcPr>
                        <w:tcW w:type="dxa" w:w="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86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5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aviso, </w:t>
                        </w:r>
                      </w:p>
                    </w:tc>
                  </w:tr>
                  <w:tr>
                    <w:trPr>
                      <w:trHeight w:hRule="exact" w:val="416"/>
                    </w:trPr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notificação 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13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1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interpelação </w:t>
                        </w:r>
                      </w:p>
                    </w:tc>
                    <w:tc>
                      <w:tcPr>
                        <w:tcW w:type="dxa" w:w="102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judicial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8" w:lineRule="auto" w:before="84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extrajudicial, a saber: (i) multa moratória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convencional, irredutível e de natureza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compensatória de 2% (dois por cento) sobre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valor devido e não pago; e (ii) juros de mora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compensatórios calculados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pro rata temporis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desde a data do inadimplemento até a data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efetivo pagamento, à taxa de 1% (um por cento)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ao mês sobre o montante devido e não pago,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independentemente de aviso, notificação ou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interpelação judicial ou extrajudicial, além 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despesas incorridas para cobrança. </w:t>
                  </w:r>
                </w:p>
              </w:tc>
            </w:tr>
            <w:tr>
              <w:trPr>
                <w:trHeight w:hRule="exact" w:val="33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Escritura de Emissão de CCI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“Instrumento Particular de Emissão de Cédula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de Crédito Imobiliário, sem Garantia Real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Imobiliária, sob a Forma Escritural e Outras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Avenças”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celebrado nesta data entre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 e o Agente Fiduciário, por meio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 qual a CCI foi emitida para representar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correspondentes Créditos Imobiliários,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da Lei 10.931. </w:t>
                  </w:r>
                </w:p>
              </w:tc>
            </w:tr>
            <w:tr>
              <w:trPr>
                <w:trHeight w:hRule="exact" w:val="290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Escriturador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ITAÚ CORRETORA DE VALORES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S.A.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instituição financeira, com sede na Cidade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São Paulo, Estado de São Paulo, na Avenida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Brigadeiro Faria Lima, nº 3400, 10º andar,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inscrita no CNPJ/ME sob o nº 61.194.353/0001-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64, responsável pela escrituração dos CRI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Emissora. </w:t>
                  </w:r>
                </w:p>
              </w:tc>
            </w:tr>
            <w:tr>
              <w:trPr>
                <w:trHeight w:hRule="exact" w:val="1668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261"/>
                    <w:gridCol w:w="1261"/>
                    <w:gridCol w:w="1261"/>
                  </w:tblGrid>
                  <w:tr>
                    <w:trPr>
                      <w:trHeight w:hRule="exact" w:val="256"/>
                    </w:trPr>
                    <w:tc>
                      <w:tcPr>
                        <w:tcW w:type="dxa" w:w="130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“Eventos </w:t>
                        </w:r>
                      </w:p>
                    </w:tc>
                    <w:tc>
                      <w:tcPr>
                        <w:tcW w:type="dxa" w:w="80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60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25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Vencimento </w:t>
                        </w:r>
                      </w:p>
                    </w:tc>
                  </w:tr>
                  <w:tr>
                    <w:trPr>
                      <w:trHeight w:hRule="exact" w:val="78"/>
                    </w:trPr>
                    <w:tc>
                      <w:tcPr>
                        <w:tcW w:type="dxa" w:w="130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80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0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Antecipado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eventos que podem ensejar o vencimento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antecipado automático ou não automático das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Notas 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Comerciais 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Escriturais, </w:t>
                        </w:r>
                      </w:p>
                    </w:tc>
                    <w:tc>
                      <w:tcPr>
                        <w:tcW w:type="dxa" w:w="1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5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conforme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previstos nos itens 6.1.1 e 6.2.1 do Termo de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1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Emissão. </w:t>
                  </w:r>
                </w:p>
              </w:tc>
            </w:tr>
            <w:tr>
              <w:trPr>
                <w:trHeight w:hRule="exact" w:val="166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1261"/>
                    <w:gridCol w:w="1261"/>
                    <w:gridCol w:w="1261"/>
                  </w:tblGrid>
                  <w:tr>
                    <w:trPr>
                      <w:trHeight w:hRule="exact" w:val="260"/>
                    </w:trPr>
                    <w:tc>
                      <w:tcPr>
                        <w:tcW w:type="dxa" w:w="1300"/>
                        <w:tcBorders>
                          <w:bottom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“Eventos </w:t>
                        </w:r>
                      </w:p>
                    </w:tc>
                    <w:tc>
                      <w:tcPr>
                        <w:tcW w:type="dxa" w:w="800"/>
                        <w:tcBorders>
                          <w:bottom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600"/>
                        <w:tcBorders>
                          <w:bottom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25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Vencimento </w:t>
                        </w:r>
                      </w:p>
                    </w:tc>
                  </w:tr>
                  <w:tr>
                    <w:trPr>
                      <w:trHeight w:hRule="exact" w:val="76"/>
                    </w:trPr>
                    <w:tc>
                      <w:tcPr>
                        <w:tcW w:type="dxa" w:w="1300"/>
                        <w:tcBorders>
                          <w:top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800"/>
                        <w:tcBorders>
                          <w:top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00"/>
                        <w:tcBorders>
                          <w:top w:sz="7.199999999999932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Antecipado Não Automátic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eventos que podem ensejar o vencimento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antecipado 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não </w:t>
                        </w:r>
                      </w:p>
                    </w:tc>
                    <w:tc>
                      <w:tcPr>
                        <w:tcW w:type="dxa" w:w="1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automático 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das </w:t>
                        </w:r>
                      </w:p>
                    </w:tc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3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Notas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Escriturais, conforme previstos nos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itens 6.2.1 do Termo de Emissão. </w:t>
                  </w:r>
                </w:p>
              </w:tc>
            </w:tr>
            <w:tr>
              <w:trPr>
                <w:trHeight w:hRule="exact" w:val="249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945"/>
                    <w:gridCol w:w="945"/>
                    <w:gridCol w:w="945"/>
                    <w:gridCol w:w="945"/>
                  </w:tblGrid>
                  <w:tr>
                    <w:trPr>
                      <w:trHeight w:hRule="exact" w:val="258"/>
                    </w:trPr>
                    <w:tc>
                      <w:tcPr>
                        <w:tcW w:type="dxa" w:w="1180"/>
                        <w:tcBorders>
                          <w:bottom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“Eventos </w:t>
                        </w:r>
                      </w:p>
                    </w:tc>
                    <w:tc>
                      <w:tcPr>
                        <w:tcW w:type="dxa" w:w="580"/>
                        <w:tcBorders>
                          <w:bottom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460"/>
                        <w:tcBorders>
                          <w:bottom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Liquidação </w:t>
                        </w:r>
                      </w:p>
                    </w:tc>
                    <w:tc>
                      <w:tcPr>
                        <w:tcW w:type="dxa" w:w="480"/>
                        <w:tcBorders>
                          <w:bottom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16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do </w:t>
                        </w:r>
                      </w:p>
                    </w:tc>
                  </w:tr>
                  <w:tr>
                    <w:trPr>
                      <w:trHeight w:hRule="exact" w:val="76"/>
                    </w:trPr>
                    <w:tc>
                      <w:tcPr>
                        <w:tcW w:type="dxa" w:w="1180"/>
                        <w:tcBorders>
                          <w:top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80"/>
                        <w:tcBorders>
                          <w:top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60"/>
                        <w:tcBorders>
                          <w:top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80"/>
                        <w:tcBorders>
                          <w:top w:sz="6.400000000000091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Patrimônio Separado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eventos que poderão ensejar a assunção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imediata da administração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Separado pelo Agente Fiduciário e a sua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consequente liquidação em favor dos Titulares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CRI, conforme previstos neste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Securitização. </w:t>
                  </w:r>
                </w:p>
              </w:tc>
            </w:tr>
            <w:tr>
              <w:trPr>
                <w:trHeight w:hRule="exact" w:val="125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Fiança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 a fiança, em garantia das Obrigações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Garantidas e em favor da Emissora, outorgada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pelo Fiador por meio do Termo de Emissão. </w:t>
                  </w:r>
                </w:p>
              </w:tc>
            </w:tr>
            <w:tr>
              <w:trPr>
                <w:trHeight w:hRule="exact" w:val="5394"/>
              </w:trPr>
              <w:tc>
                <w:tcPr>
                  <w:tcW w:type="dxa" w:w="378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Fiador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8" w:after="86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CARLOS ALBERTO MORAES FERREIRA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brasileiro, empresário, portador da Cédula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Identidade RG nº 086143344 – SSP/BA, inscrito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 CPF/ME sob o nº 078.068.255-68, casado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sob o regime de comunhão parcial de bens com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NADJA </w:t>
                        </w:r>
                      </w:p>
                    </w:tc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SERRÃO </w:t>
                        </w:r>
                      </w:p>
                    </w:tc>
                    <w:tc>
                      <w:tcPr>
                        <w:tcW w:type="dxa" w:w="1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>FERREIRA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  <w:tc>
                      <w:tcPr>
                        <w:tcW w:type="dxa" w:w="1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brasileira,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1" w:lineRule="auto" w:before="86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contadora, casada, portadora da Cédula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Identidade RG nº 01.561.792-02, inscrita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CPF/ME sob o nº 133.601.165-34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Cônjuge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”),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ambos residentes e domiciliados na cidade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Salvador, Estado da Bahia, na Rua Tenente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Fernando Tuy, nº 135, Sala 1008, Pituba, CEP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41800-700. </w:t>
                  </w:r>
                </w:p>
              </w:tc>
            </w:tr>
            <w:tr>
              <w:trPr>
                <w:trHeight w:hRule="exact" w:val="125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Garantias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Significa, em conjunto, as Garantias Reais 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Fiança, conforme definido na Cláusula 11.1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deste Termo de Securitização.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Garantias Reais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As garantias descritas nas Cláusulas 11.1, 11.2,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11.3 deste Termo de Securitização. 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IBGE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Instituto Brasileiro de Geografia e Estatística.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7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Imóveis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1 e o Imóvel 2, quando mencionados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 conjunto. </w:t>
                  </w:r>
                </w:p>
              </w:tc>
            </w:tr>
            <w:tr>
              <w:trPr>
                <w:trHeight w:hRule="exact" w:val="166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Imóvel 1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 ou 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Torre 1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objeto da matrícula nº 79.824, do 3º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Oficial de Registro de Imóveis de Salvador,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da Bahia, no qual será construída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Torre 1 do Empreendimento Imobiliário. </w:t>
                  </w:r>
                </w:p>
              </w:tc>
            </w:tr>
            <w:tr>
              <w:trPr>
                <w:trHeight w:hRule="exact" w:val="1668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Imóvel 2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 ou 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Torre 2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objeto da matrícula nº 13.670, do 3º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Oficial de Registro de Imóveis de Salvador,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da Bahia, no qual será construída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Torre 2 do Empreendimento Imobiliário.</w:t>
                  </w:r>
                </w:p>
              </w:tc>
            </w:tr>
            <w:tr>
              <w:trPr>
                <w:trHeight w:hRule="exact" w:val="83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Instrução CVM 476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Instrução CVM nº 476, de 16 de janeiro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2009, conforme alterada.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Instrução CVM 547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Instrução CVM nº 547, de 5 de fevereiro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2014, conforme alterada.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Investidores Profissionais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investidores que atendam às características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investidor profissional, assim definidos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da Resolução CVM 30. </w:t>
                  </w:r>
                </w:p>
              </w:tc>
            </w:tr>
            <w:tr>
              <w:trPr>
                <w:trHeight w:hRule="exact" w:val="125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Investidores Qualificados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10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investidores que atendam às características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investidor qualificado, assim definidos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da Resolução CVM 30.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Investidores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Investidores Qualificados e os Investidores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Profissionais, quando referidos em conjunto.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IOF/Câmbio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Imposto sobre Operações Financeiras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Câmbio.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IOF/Títulos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Imposto sobre Operações Financeiras com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Títulos e Valores Mobiliários.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IPCA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Índice Nacional de Preços ao Consumidor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Amplo – IPCA, divulgado pelo Instituto Brasileiro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Geografia e Estatística – IBGE.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IRPJ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Imposto de Renda da Pessoa Jurídica.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IRRF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Imposto de Renda Retido na Fonte.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ISS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Imposto Sobre Serviços de qualquer natureza.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JTF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Jurisdição de tributação favorecida.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0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JUCEB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Junta Comercial do Estado da Bahia.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JUCESP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Junta Comercial do Estado de São Paulo. </w:t>
                  </w:r>
                </w:p>
              </w:tc>
            </w:tr>
            <w:tr>
              <w:trPr>
                <w:trHeight w:hRule="exact" w:val="1664"/>
              </w:trPr>
              <w:tc>
                <w:tcPr>
                  <w:tcW w:type="dxa" w:w="37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Lei 10.931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Lei nº 10.931, de 2 de agosto de 2004,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conforme alterada. “Lei das Sociedades por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Ações” A Lei nº 6.404, de 15 de dezembro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1976, conforme alterada. </w:t>
                  </w:r>
                </w:p>
              </w:tc>
            </w:tr>
            <w:tr>
              <w:trPr>
                <w:trHeight w:hRule="exact" w:val="70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Legislação Socioambiental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86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As leis, regulamentos e demais normas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ambientais e trabalhistas em vigor, relativa à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saúde e segurança ocupacional, inclusive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que se refere à inexistência de trabalho infantil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análogo a de escravo, assim como não adotar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ações que incentivem a prostituição,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especial com relação aos seus projetos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atividades de qualquer forma beneficiados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Oferta Restrita, mantendo, ainda, todas 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licenças ambientais válidas e/ou dispensas e/ou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protocolo 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junto 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às 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autoridades </w:t>
                        </w:r>
                      </w:p>
                    </w:tc>
                    <w:tc>
                      <w:tcPr>
                        <w:tcW w:type="dxa" w:w="1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1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públicas,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8" w:lineRule="auto" w:before="86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observados os prazos previstos no artigo 18,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§4º, da Resolução do Conselho Nacional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Meio Ambiente – CONAMA nº 237, de 19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dezembro de 1997 e/ou os prazos definidos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pelos órgãos ambientais das jurisdições em que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Emissora atue. </w:t>
                  </w:r>
                </w:p>
              </w:tc>
            </w:tr>
            <w:tr>
              <w:trPr>
                <w:trHeight w:hRule="exact" w:val="415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Medida Provisória 1.103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Medida Provisória nº 1.103, de 15 de março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2022, </w:t>
                        </w:r>
                      </w:p>
                    </w:tc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conforme 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alterada. </w:t>
                        </w:r>
                      </w:p>
                    </w:tc>
                    <w:tc>
                      <w:tcPr>
                        <w:tcW w:type="dxa" w:w="1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“Normas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3" w:lineRule="auto" w:before="86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Anticorrupção” A legislação aplicável emitida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versa sobre atos de corrupção e atos lesivos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contra a administração pública, na forma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Decreto-Lei n.º 2.848/1940, pela Lei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12.846/2013, pelo US Foreign Corrupt Practices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Act (FCPA) e pelo UK Bribery Act, conforme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aplicáveis. “Notas Comerciais Escriturais” 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as notas comerciais escriturais emitidas pela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42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Devedora no âmbito do Termo de Emissão. </w:t>
                  </w:r>
                </w:p>
              </w:tc>
            </w:tr>
            <w:tr>
              <w:trPr>
                <w:trHeight w:hRule="exact" w:val="1326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Obrigações Garantidas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84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Todas as obrigações principais, acessórias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moratórias, presentes ou futuras, no seu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vencimento original ou antecipado, inclusive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decorrentes dos juros, multas, penalidades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indenizações relativas às Notas Comerciais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Escriturais, bem como das demais obrigações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assumidas 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pela </w:t>
                        </w:r>
                      </w:p>
                    </w:tc>
                    <w:tc>
                      <w:tcPr>
                        <w:tcW w:type="dxa" w:w="1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Devedora </w:t>
                        </w:r>
                      </w:p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perante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9" w:lineRule="auto" w:before="88" w:after="86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 no âmbito do Termo de Emissão,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 especial, mas sem se limitar, ao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Nominal Unitário ou saldo do Valor Nominal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Unitário, conforme o caso, à Remuneração, ao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Valor 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do 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Resgate </w:t>
                        </w:r>
                      </w:p>
                    </w:tc>
                    <w:tc>
                      <w:tcPr>
                        <w:tcW w:type="dxa" w:w="1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Antecipado 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18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(conforme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4" w:after="86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definido no Termo de Emissão), ao valor das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761"/>
                    <w:gridCol w:w="1761"/>
                    <w:gridCol w:w="1761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Amortizações </w:t>
                        </w:r>
                      </w:p>
                    </w:tc>
                    <w:tc>
                      <w:tcPr>
                        <w:tcW w:type="dxa" w:w="1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Extraordinárias </w:t>
                        </w:r>
                      </w:p>
                    </w:tc>
                    <w:tc>
                      <w:tcPr>
                        <w:tcW w:type="dxa" w:w="1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6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Facultativas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53" w:lineRule="auto" w:before="84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(conforme definido no Termo de Emissão) e aos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Encargos Moratórios (conforme definido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Emissão); e (b) de todos os custos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despesas incorridos e a serem incorridos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relação à CCI e aos CRI, inclusive, mas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exclusivamente, para fins de cobrança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créditos imobiliários oriundos das CCI e aos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excussão das Garantias, incluindo penas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convencionais, honorários advocatícios, custas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despesas judiciais ou extrajudiciais e tributos,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bem como todo e qualquer custo ou despesa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incorrido pelo Agente Fiduciário dos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(incluindo suas remunerações) e/ou pelos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Titulares de CRI, inclusive no caso de utilização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 Patrimônio Separado para arcar com tais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custos do Patrimônio Separado para arcar com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tais custos, conforme disposto nos Documentos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3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290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Oferta Restrita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distribuição pública com esforços restritos dos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CRI, realizada nos termos da Instrução CVM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476, a qual (i) é destinada a Investidores </w:t>
                  </w:r>
                </w:p>
                <w:p>
                  <w:pPr>
                    <w:autoSpaceDN w:val="0"/>
                    <w:tabs>
                      <w:tab w:pos="1798" w:val="left"/>
                      <w:tab w:pos="2328" w:val="left"/>
                      <w:tab w:pos="3058" w:val="left"/>
                      <w:tab w:pos="4712" w:val="left"/>
                    </w:tabs>
                    <w:autoSpaceDE w:val="0"/>
                    <w:widowControl/>
                    <w:spacing w:line="233" w:lineRule="auto" w:before="14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Profissionais;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(ii)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será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intermediada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pelo </w:t>
                  </w:r>
                </w:p>
                <w:p>
                  <w:pPr>
                    <w:autoSpaceDN w:val="0"/>
                    <w:tabs>
                      <w:tab w:pos="1984" w:val="left"/>
                      <w:tab w:pos="3080" w:val="left"/>
                      <w:tab w:pos="3696" w:val="left"/>
                      <w:tab w:pos="4496" w:val="left"/>
                    </w:tabs>
                    <w:autoSpaceDE w:val="0"/>
                    <w:widowControl/>
                    <w:spacing w:line="233" w:lineRule="auto" w:before="14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Coordenador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Líder;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(iii)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estará </w:t>
                  </w:r>
                </w:p>
                <w:p>
                  <w:pPr>
                    <w:autoSpaceDN w:val="0"/>
                    <w:tabs>
                      <w:tab w:pos="2252" w:val="left"/>
                      <w:tab w:pos="3788" w:val="left"/>
                      <w:tab w:pos="4364" w:val="left"/>
                    </w:tabs>
                    <w:autoSpaceDE w:val="0"/>
                    <w:widowControl/>
                    <w:spacing w:line="233" w:lineRule="auto" w:before="14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automaticamente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dispensada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registro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perante a CVM. </w:t>
                  </w:r>
                </w:p>
              </w:tc>
            </w:tr>
            <w:tr>
              <w:trPr>
                <w:trHeight w:hRule="exact" w:val="166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Operação de Securitização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operação de securitização de recebíveis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imobiliários que resultará na emissão dos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aos quais os Créditos Imobiliários serão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vinculados como lastro. </w:t>
                  </w:r>
                </w:p>
              </w:tc>
            </w:tr>
            <w:tr>
              <w:trPr>
                <w:trHeight w:hRule="exact" w:val="70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Patrimônio Separado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12" w:after="84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patrimônio separado constituído em favor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Titulares de CRI após a instituição do Regime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Fiduciário pela Emissora, administrado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Emissora ou pelo Agente Fiduciário, conforme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caso, composto (i) pelos créditos decorrentes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dos Créditos Imobiliários representados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CCI; (ii) pelos valores que venham a ser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depositados na Conta Centralizadora; e (iii)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pelos </w:t>
                        </w:r>
                      </w:p>
                    </w:tc>
                    <w:tc>
                      <w:tcPr>
                        <w:tcW w:type="dxa" w:w="1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respectivos </w:t>
                        </w:r>
                      </w:p>
                    </w:tc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bens </w:t>
                        </w:r>
                      </w:p>
                    </w:tc>
                    <w:tc>
                      <w:tcPr>
                        <w:tcW w:type="dxa" w:w="8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e/ou 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16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direitos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3" w:lineRule="auto" w:before="86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decorrentes dos itens (i) e (ii), acima.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Patrimônio Separado não se confunde com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patrimônio comum da Emissora e se destina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exclusivamente à liquidação dos CRI, bem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como ao pagamento dos respectivos custos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obrigações fiscais relacionadas à Emissão,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deste Termo de Securitização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artigo 26 da Medida Provisória 1.103.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Contribuição ao Programa de Integração Social. </w:t>
                  </w:r>
                </w:p>
              </w:tc>
            </w:tr>
            <w:tr>
              <w:trPr>
                <w:trHeight w:hRule="exact" w:val="167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Preço de Integralização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88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Na Primeira Data de Integralização, o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Nominal Unitário de cada CRI; e após a Primeira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Data </w:t>
                        </w:r>
                      </w:p>
                    </w:tc>
                    <w:tc>
                      <w:tcPr>
                        <w:tcW w:type="dxa" w:w="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Integralização, 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7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montante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correspondente ao Valor Nominal Unitário,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207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8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acrescido da respectiva Remuneração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pro rata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587"/>
                    <w:gridCol w:w="587"/>
                    <w:gridCol w:w="587"/>
                    <w:gridCol w:w="587"/>
                    <w:gridCol w:w="587"/>
                    <w:gridCol w:w="587"/>
                    <w:gridCol w:w="587"/>
                    <w:gridCol w:w="587"/>
                    <w:gridCol w:w="587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1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>temporis</w:t>
                        </w:r>
                      </w:p>
                    </w:tc>
                    <w:tc>
                      <w:tcPr>
                        <w:tcW w:type="dxa" w:w="11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desde 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2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47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type="dxa" w:w="1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Primeira </w:t>
                        </w:r>
                      </w:p>
                    </w:tc>
                    <w:tc>
                      <w:tcPr>
                        <w:tcW w:type="dxa" w:w="9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22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Data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8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</w:tr>
                  <w:tr>
                    <w:trPr>
                      <w:trHeight w:hRule="exact" w:val="416"/>
                    </w:trPr>
                    <w:tc>
                      <w:tcPr>
                        <w:tcW w:type="dxa" w:w="17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Integralização 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2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até </w:t>
                        </w:r>
                      </w:p>
                    </w:tc>
                    <w:tc>
                      <w:tcPr>
                        <w:tcW w:type="dxa" w:w="587"/>
                        <w:vMerge/>
                        <w:tcBorders/>
                      </w:tcPr>
                      <w:p/>
                    </w:tc>
                    <w:tc>
                      <w:tcPr>
                        <w:tcW w:type="dxa" w:w="587"/>
                        <w:vMerge/>
                        <w:tcBorders/>
                      </w:tcPr>
                      <w:p/>
                    </w:tc>
                    <w:tc>
                      <w:tcPr>
                        <w:tcW w:type="dxa" w:w="1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data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 </w:t>
                        </w:r>
                      </w:p>
                    </w:tc>
                    <w:tc>
                      <w:tcPr>
                        <w:tcW w:type="dxa" w:w="9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15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efetiva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integralização, nos termos da Cláusula 6 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presente Termo de Securitização. </w:t>
                  </w:r>
                </w:p>
              </w:tc>
            </w:tr>
            <w:tr>
              <w:trPr>
                <w:trHeight w:hRule="exact" w:val="208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Preço de Integralização das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Notas Comerciais Escriturais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12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valor a ser pago pela Securitizadora como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contrapartida à subscrição e integralização 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Notas Comerciais Escriturais, corresponde ao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valor nominal unitário das Notas Comerciais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Escriturais.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Primeira Data de Integralização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primeira data em que ocorrer a integralização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dos CRI. </w:t>
                  </w:r>
                </w:p>
              </w:tc>
            </w:tr>
            <w:tr>
              <w:trPr>
                <w:trHeight w:hRule="exact" w:val="1664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Regime Fiduciário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regime fiduciário estabelecido em favor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Titulares de CRI, a ser instituído sobre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Patrimônio Separado, na forma do artigo 24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Medida Provisória 1.103.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“Remuneração”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Tem o significado atribuído na Cláusula 8.3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abaixo. </w:t>
                  </w:r>
                </w:p>
              </w:tc>
            </w:tr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Resgate Antecipado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8" w:after="0"/>
                    <w:ind w:left="102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resgate antecipado dos CRI vinculados ao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presente Termo de Securitização, nos termos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 Cláusula 10.3 deste Termo de Securitização.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Resolução CVM 17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Resolução CVM N° 17, de 9 de fevereiro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2021, conforme alterada.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Resolução CVM 30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Resolução CVM N° 30, de 11 de maio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2021, conforme alterada. 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Resolução CVM 60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Resolução CVM N° 60, de 23 de dezembro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2021, conforme alterada.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37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RFB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Receita Federal do Brasil. 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Servicer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320"/>
                    <w:gridCol w:w="1320"/>
                    <w:gridCol w:w="1320"/>
                    <w:gridCol w:w="1320"/>
                  </w:tblGrid>
                  <w:tr>
                    <w:trPr>
                      <w:trHeight w:hRule="exact" w:val="334"/>
                    </w:trPr>
                    <w:tc>
                      <w:tcPr>
                        <w:tcW w:type="dxa" w:w="1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MAXIMUS 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SERVICER </w:t>
                        </w:r>
                      </w:p>
                    </w:tc>
                    <w:tc>
                      <w:tcPr>
                        <w:tcW w:type="dxa" w:w="1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ASSESSORIA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" w:after="0"/>
                          <w:ind w:left="0" w:right="16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000000"/>
                            <w:sz w:val="24"/>
                          </w:rPr>
                          <w:t xml:space="preserve">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9" w:lineRule="auto" w:before="8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CONSULTORIA EM CRÉDITO IMOBILIÁRIO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LTDA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., sociedade empresária limitada, com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sede na Cidade de São Paulo, Estado de 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Paulo, na Avenida Santo Amaro, 48, 1º andar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4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207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8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conjunto 11, Itaim Bibi, CEP 04506-000,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880"/>
                    <w:gridCol w:w="880"/>
                    <w:gridCol w:w="880"/>
                    <w:gridCol w:w="880"/>
                    <w:gridCol w:w="880"/>
                    <w:gridCol w:w="880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devidamente </w:t>
                        </w:r>
                      </w:p>
                    </w:tc>
                    <w:tc>
                      <w:tcPr>
                        <w:tcW w:type="dxa" w:w="118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24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inscrita 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04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 </w:t>
                        </w:r>
                      </w:p>
                    </w:tc>
                    <w:tc>
                      <w:tcPr>
                        <w:tcW w:type="dxa" w:w="15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366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CNPJ/ME </w:t>
                        </w:r>
                      </w:p>
                    </w:tc>
                  </w:tr>
                  <w:tr>
                    <w:trPr>
                      <w:trHeight w:hRule="exact" w:val="416"/>
                    </w:trPr>
                    <w:tc>
                      <w:tcPr>
                        <w:tcW w:type="dxa" w:w="24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27.894.972/0001-23 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 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seus </w:t>
                        </w:r>
                      </w:p>
                    </w:tc>
                    <w:tc>
                      <w:tcPr>
                        <w:tcW w:type="dxa" w:w="6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88" w:after="0"/>
                          <w:ind w:left="14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atos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constitutivos arquivados perante a JUCESP sob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NIRE nº 35.230.612.473; </w:t>
                  </w:r>
                </w:p>
              </w:tc>
            </w:tr>
            <w:tr>
              <w:trPr>
                <w:trHeight w:hRule="exact" w:val="373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Taxa de Administração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12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taxa mensal que a Emissora fará jus,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administração do Patrimônio Separado, no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R$ 4.500,00 (quatro mil e quinhentos reais),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acrescida dos seguintes impostos: ISS, CSLL,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PIS, COFINS, IRRF e quaisquer outros tributos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que venham a incidir sobre a remuneração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Securitizadora, atualizada anualmente pelo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IPCA, desde a Data de Emissão, calculada pro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rata die, se necessário. </w:t>
                  </w:r>
                </w:p>
              </w:tc>
            </w:tr>
            <w:tr>
              <w:trPr>
                <w:trHeight w:hRule="exact" w:val="2496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Taxa Substitutiva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novo parâmetro de remuneração a ser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aplicado, no caso de extinção, indisponibilidade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temporária ou ausência de apuração do IPCA,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ou, ainda, no caso de sua extinção ou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impossibilidade de sua aplicação por imposição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legal ou determinação judicial. 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Termo de Emissão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8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O “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Termo da 1ª (Primeira) Emissão de Notas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Comerciais Escriturais, em Série Única, com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056"/>
                    <w:gridCol w:w="1056"/>
                    <w:gridCol w:w="1056"/>
                    <w:gridCol w:w="1056"/>
                    <w:gridCol w:w="105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Garantia </w:t>
                        </w:r>
                      </w:p>
                    </w:tc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Real, 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com </w:t>
                        </w:r>
                      </w:p>
                    </w:tc>
                    <w:tc>
                      <w:tcPr>
                        <w:tcW w:type="dxa" w:w="1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Garantia </w:t>
                        </w:r>
                      </w:p>
                    </w:tc>
                    <w:tc>
                      <w:tcPr>
                        <w:tcW w:type="dxa" w:w="1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2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/>
                            <w:color w:val="000000"/>
                            <w:sz w:val="24"/>
                          </w:rPr>
                          <w:t xml:space="preserve">Adicional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8" w:lineRule="auto" w:before="8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Fidejussória, para Colocação Privada, da CAM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Ferreira Empreendimentos EIRELI”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. </w:t>
                  </w:r>
                </w:p>
              </w:tc>
            </w:tr>
            <w:tr>
              <w:trPr>
                <w:trHeight w:hRule="exact" w:val="1664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945"/>
                    <w:gridCol w:w="945"/>
                    <w:gridCol w:w="945"/>
                    <w:gridCol w:w="945"/>
                  </w:tblGrid>
                  <w:tr>
                    <w:trPr>
                      <w:trHeight w:hRule="exact" w:val="260"/>
                    </w:trPr>
                    <w:tc>
                      <w:tcPr>
                        <w:tcW w:type="dxa" w:w="116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  <w:u w:val="single"/>
                          </w:rPr>
                          <w:t>Termo</w:t>
                        </w: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” </w:t>
                        </w:r>
                      </w:p>
                    </w:tc>
                    <w:tc>
                      <w:tcPr>
                        <w:tcW w:type="dxa" w:w="74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124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“Termo </w:t>
                        </w:r>
                      </w:p>
                    </w:tc>
                    <w:tc>
                      <w:tcPr>
                        <w:tcW w:type="dxa" w:w="560"/>
                        <w:tcBorders>
                          <w:bottom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0" w:after="0"/>
                          <w:ind w:left="0" w:right="14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</w:tr>
                  <w:tr>
                    <w:trPr>
                      <w:trHeight w:hRule="exact" w:val="74"/>
                    </w:trPr>
                    <w:tc>
                      <w:tcPr>
                        <w:tcW w:type="dxa" w:w="116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74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4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560"/>
                        <w:tcBorders>
                          <w:top w:sz="7.1999999999998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8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Securitização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presente Termo de Securitização de Créditos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Imobiliários da 37ª (trigésima sétima) Emissão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 Série Única de Certificados de Recebíveis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Imobiliários da True Securitizadora S.A. </w:t>
                  </w:r>
                </w:p>
              </w:tc>
            </w:tr>
            <w:tr>
              <w:trPr>
                <w:trHeight w:hRule="exact" w:val="1668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Titulares de CRI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Investidores que tenham subscrito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integralizado os CRI no âmbito da Oferta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Restrita ou qualquer outro investidor que venha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 ser titular de CRI.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9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3"/>
        <w:gridCol w:w="3473"/>
        <w:gridCol w:w="3473"/>
      </w:tblGrid>
      <w:tr>
        <w:trPr>
          <w:trHeight w:hRule="exact" w:val="2728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7.99999999999983" w:type="dxa"/>
            </w:tblPr>
            <w:tblGrid>
              <w:gridCol w:w="4851"/>
              <w:gridCol w:w="4851"/>
            </w:tblGrid>
            <w:tr>
              <w:trPr>
                <w:trHeight w:hRule="exact" w:val="1252"/>
              </w:trPr>
              <w:tc>
                <w:tcPr>
                  <w:tcW w:type="dxa" w:w="37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Valor Nominal Unitário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 </w:t>
                  </w:r>
                </w:p>
              </w:tc>
              <w:tc>
                <w:tcPr>
                  <w:tcW w:type="dxa" w:w="52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10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valor nominal unitário de cada CRI, na Data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Emissão, qual seja R$ 1.000,00000000 (mil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reais).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2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2.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SEGUNDA – OBJETO E DOS CRÉDITOS IMOBILIÁRIOS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Vinculação dos Créditos Imobiliários aos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Emissora realiza, neste ato,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560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86" w:after="0"/>
              <w:ind w:left="28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caráter irrevogável e irretratável, a vinculação da totalidade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Imobiliários, representados pela CCI e com características descritas no Anexo I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presente Termo de Securitização, aos CRI da 37ª (trigésima sétima) Emissão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Série Única, conforme as características descritas na Cláusula 4.2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Securitização. </w:t>
            </w:r>
          </w:p>
          <w:p>
            <w:pPr>
              <w:autoSpaceDN w:val="0"/>
              <w:autoSpaceDE w:val="0"/>
              <w:widowControl/>
              <w:spacing w:line="319" w:lineRule="auto" w:before="558" w:after="0"/>
              <w:ind w:left="1136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Origem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CCI, representativa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Imobiliários, foi emitida pela Securitizadora, sob a forma escritural, nos termos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Lei 10.931 e da Escritura de Emissão de CCI.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136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2.1.2.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Classificação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Para fins das Regras e Procedimentos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Classificação CRI divulgado pela ANBIMA, os CRI são classificados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híbridos.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2.2.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Valor nominal total dos Créditos Imobiliários na Data de Emissão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Emissora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8" w:after="0"/>
              <w:ind w:left="28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 que foram vinculados, pelo presente Termo de Securitização, 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representados pela CCI, com valor nominal total de até R$ 40.000.000,00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(quarenta milhões de reais), na Data de Emissão.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2.3.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Formalização da Aquisição dos Créditos Imobiliários pela 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3432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8" w:after="0"/>
              <w:ind w:left="28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 são decorrentes da subscrição e integralização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Escriturais, pela Emissora, por meio da assinatura do Boletim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Subscrição das Notas Comerciais Escriturais, após verificação e atendimento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previstas no Termo de Emissão e no Boletim de Subscrição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Escriturais. </w:t>
            </w:r>
          </w:p>
          <w:p>
            <w:pPr>
              <w:autoSpaceDN w:val="0"/>
              <w:autoSpaceDE w:val="0"/>
              <w:widowControl/>
              <w:spacing w:line="264" w:lineRule="auto" w:before="560" w:after="0"/>
              <w:ind w:left="9092" w:right="144" w:hanging="7956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subscrição e integralização das Notas Comerciais Escriturais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3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560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serão realizadas à vista, em moeda corrente nacional, pelo Preço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Integralização das Notas Comerciais Escriturais, nos termos do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2.3.2.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pagamentos recebidos relativos aos Créditos Imobiliários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computados e integrarão o lastro dos CRI até sua integral liquidação. Todos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quaisquer recursos relativos aos pagamentos dos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estão expressamente vinculados aos CRI, por força do Regime Fiduciário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constituído pela Securitizadora, em conformidade com o presente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não estando sujeitos a qualquer tipo de retenção, desconto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compensação com ou em decorrência de outras obrigações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Securitizadora. Neste sentido, os Créditos Imobiliários: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3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constituem Patrimônio Separado, não se confundindo com 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4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comum da Securitizadora em nenhuma hipótese;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permanecerão segregados do patrimônio comum da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4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até o pagamento integral da totalidade dos 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destinam-se exclusivamente ao pagamento dos CRI e dos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142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custos da administração do Patrimônio Separado nos termos deste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estão isentos e imunes de qualquer ação ou execução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84" w:after="0"/>
              <w:ind w:left="142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promovida por credores da Securitizadora, por mais privilegiados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sejam, sem prejuízo do disposto no fator de risco “Decisões judiciais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sobre a Medida Provisória nº 2.158-35 podem comprometer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regimes fiduciários sobre os créditos de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imobiliários” constante deste 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2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podem ser utilizados na prestação de garantias e não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4" w:after="0"/>
              <w:ind w:left="142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podem ser excutidos por quaisquer credores da Securitizadora,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mais privilegiados que sejam; e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4"/>
        <w:gridCol w:w="2604"/>
        <w:gridCol w:w="2604"/>
        <w:gridCol w:w="2604"/>
      </w:tblGrid>
      <w:tr>
        <w:trPr>
          <w:trHeight w:hRule="exact" w:val="1048"/>
        </w:trPr>
        <w:tc>
          <w:tcPr>
            <w:tcW w:type="dxa" w:w="26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2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2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somente respondem pelas obrigações decorrentes dos CRI.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2.4.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não cumpra com todas as Condições Precedentes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3940"/>
        </w:trPr>
        <w:tc>
          <w:tcPr>
            <w:tcW w:type="dxa" w:w="97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92" w:after="0"/>
              <w:ind w:left="28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à liberação dos recursos pela Securitizadora no prazo de até 90 (noventa)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dias, contados da Data de Emissão, prorrogáveis por igual período a exclusivo critério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Emissora, será decretado vencimento antecipado das Notas Comerciais 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utilizará a totalidade dos recursos existentes na Conta Centralizadora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fazer frente ao resgate integral dos CRI e ao pagamento de todas 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decorrentes. Caso os recursos existentes na Conta Centralizadora não sejam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suficientes para fazer frente ao resgate da integralidade dos CRI e ao pagamento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todas as despesas decorrentes, a Devedora deverá arcar com a diferença necessária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efetivação de referido resgate e ao pagamento de todas as despesas decorrentes.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2.5.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Níveis de Concentração dos Créditos Imobiliários do Patrimônio Separado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Os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7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 são concentrados na Devedora.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3.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TERCEIRA – ADMINISTRAÇÃO, DA CUSTÓDIA E COBRANÇA DOS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2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CRÉDITOS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3.1.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Administração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Emissora será a única e exclusiva responsável pela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97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8" w:after="0"/>
              <w:ind w:left="28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e cobrança da totalidade dos Créditos Imobiliários, observado que,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artigo 12 da Resolução CVM 17, em caso de inadimplemento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pagamentos relativos aos CRI, o Agente Fiduciário deverá realizar os procedimentos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execução dos Créditos Imobiliários.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3.2.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Custódia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Custodiante será responsável pela custódia dos Documentos da </w:t>
            </w:r>
          </w:p>
        </w:tc>
        <w:tc>
          <w:tcPr>
            <w:tcW w:type="dxa" w:w="2604"/>
            <w:vMerge/>
            <w:tcBorders/>
          </w:tcPr>
          <w:p/>
        </w:tc>
      </w:tr>
      <w:tr>
        <w:trPr>
          <w:trHeight w:hRule="exact" w:val="3852"/>
        </w:trPr>
        <w:tc>
          <w:tcPr>
            <w:tcW w:type="dxa" w:w="97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28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 até a Data de Vencimento ou até a data de liquidação total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136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3.2.1.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instituição custodiante é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VÓRTX DISTRIBUIDORA DE TÍTULOS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 VALORES MOBILIÁRIOS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acima qualificada. </w:t>
            </w:r>
          </w:p>
          <w:p>
            <w:pPr>
              <w:autoSpaceDN w:val="0"/>
              <w:autoSpaceDE w:val="0"/>
              <w:widowControl/>
              <w:spacing w:line="302" w:lineRule="auto" w:before="560" w:after="0"/>
              <w:ind w:left="1008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3.2.2.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Este Termo de Securitização e a Escritura de Emissão de CCI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deverão ser mantidos pelo Custodiante, que será fiel depositário com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26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768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99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funções de: (i) receber via digital dos referidos documentos, os quais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evidenciam a existência dos Créditos Imobiliários; (ii) fazer a custódia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referidos documentos até a Data de Vencimento ou a data de liquidação total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Patrimônio Separado; e (iii) diligenciar para que referidos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 mantidos, às suas expensas, atualizados e em perfeita ordem.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3.2.3.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atuação da Instituição Custodiante limitar-se-á, tão somente,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verificar o preenchimento dos requisitos formais relacionados aos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recebidos, nos termos da legislação vigente. A Instituição Custodiante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Lastro não será responsável por verificar a suficiência, validade, qualidade,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veracidade ou completude das informações técnicas e financeiras constantes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qualquer documento que lhe seja enviado, inclusive com o fim de informar,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complementar, esclarecer, retificar ou ratificar as informações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recebidos.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99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3.2.4.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Escritura de Emissão de CCI encontra-se devidamente custodiada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junto ao Custodiante, nos termos do § 4º do artigo 18 da Lei 10.931.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3.3.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Procedimentos de Administração, de Cobrança e de Pagamento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75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dos Créditos Imobiliários deverá ocorrer nas respectivas datas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dos Créditos Imobiliários previstas no Termo de Emissão, conforme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caso. </w:t>
            </w:r>
          </w:p>
          <w:p>
            <w:pPr>
              <w:autoSpaceDN w:val="0"/>
              <w:autoSpaceDE w:val="0"/>
              <w:widowControl/>
              <w:spacing w:line="334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Até a quitação integral das Obrigações Garantidas, a Emissora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obriga-se a manter os Créditos Imobiliários e a Conta Centralizadora, bem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como todos os direitos, bens e pagamentos, a qualquer título, deles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decorrentes, agrupados no Patrimônio Separado, constituídos especialmente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esta finalidade, na forma descrita no presente Termo de Securitização. </w:t>
            </w:r>
          </w:p>
          <w:p>
            <w:pPr>
              <w:autoSpaceDN w:val="0"/>
              <w:autoSpaceDE w:val="0"/>
              <w:widowControl/>
              <w:spacing w:line="331" w:lineRule="auto" w:before="560" w:after="0"/>
              <w:ind w:left="864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3.3.2.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definido no Termo de Emissão, quaisquer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relativos ao pagamento dos Créditos Imobiliários em razão do cumprimento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obrigações pecuniárias assumidas pela Devedora deverão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depositados na Conta Centralizadora até as respectivas datas de pagamento.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Emissora não recepcione os recursos na Conta Centralizadora até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>
        <w:trPr>
          <w:trHeight w:hRule="exact" w:val="8928"/>
        </w:trPr>
        <w:tc>
          <w:tcPr>
            <w:tcW w:type="dxa" w:w="970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1136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referido horário, a Emissora estará isenta de quaisquer penalidades em razão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descumprimento de obrigações a ela imputadas referentes ao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do prazo acima previsto, sendo que a Devedora 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responsabiliza pelo não cumprimento destas obrigações pecuniárias,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certo que os Encargos Moratórios devidos à Emissora serão repassados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CRI, conforme pagos pela Devedora à Emissora.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136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3.3.3.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atribuições de controle e cobrança dos Créditos Imobiliários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de inadimplências, perdas ou liquidação da Devedora caberá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conforme procedimentos previstos na legislação aplicável, desde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aprovado dessa forma em Assembleia. Adicionalmente, nos termos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artigo 12 da Resolução CVM 17, no caso de inadimplemento nos pagamentos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relativos aos CRI, o Agente Fiduciário deverá realizar os procedimentos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execução dos Créditos Imobiliários, incluindo, sem limitação, a excussão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Garantias, de modo a garantir a satisfação do crédito dos Titulares de CRI.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obtidos com o recebimento e cobrança dos créditos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depositados diretamente na Conta Centralizadora, sem ordem de preferência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subordinação entre si, permanecendo segregados de outros recursos.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4.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QUARTA – CARACTERÍSTICAS DA EMISSÃO </w:t>
            </w:r>
          </w:p>
        </w:tc>
        <w:tc>
          <w:tcPr>
            <w:tcW w:type="dxa" w:w="700"/>
            <w:vMerge w:val="restart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a validar o documento e suas assinaturas acesse https://assinador.registrodeimoveis.org.br/validate/X2FJK-V2RD7-MT5WZ-WAH95.</w:t>
            </w:r>
          </w:p>
        </w:tc>
      </w:tr>
      <w:tr>
        <w:trPr>
          <w:trHeight w:hRule="exact" w:val="536"/>
        </w:trPr>
        <w:tc>
          <w:tcPr>
            <w:tcW w:type="dxa" w:w="9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4.1. </w:t>
            </w:r>
          </w:p>
        </w:tc>
        <w:tc>
          <w:tcPr>
            <w:tcW w:type="dxa" w:w="1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Características </w:t>
            </w:r>
          </w:p>
        </w:tc>
        <w:tc>
          <w:tcPr>
            <w:tcW w:type="dxa" w:w="660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</w:t>
            </w:r>
          </w:p>
        </w:tc>
        <w:tc>
          <w:tcPr>
            <w:tcW w:type="dxa" w:w="1160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</w:t>
            </w:r>
          </w:p>
        </w:tc>
        <w:tc>
          <w:tcPr>
            <w:tcW w:type="dxa" w:w="1540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Imobiliários: </w:t>
            </w:r>
          </w:p>
        </w:tc>
        <w:tc>
          <w:tcPr>
            <w:tcW w:type="dxa" w:w="580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</w:t>
            </w:r>
          </w:p>
        </w:tc>
        <w:tc>
          <w:tcPr>
            <w:tcW w:type="dxa" w:w="1140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1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Imobiliários, </w:t>
            </w:r>
          </w:p>
        </w:tc>
        <w:tc>
          <w:tcPr>
            <w:tcW w:type="dxa" w:w="1042"/>
            <w:vMerge/>
            <w:tcBorders>
              <w:bottom w:sz="6.400000000000546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1042"/>
            <w:vMerge/>
            <w:tcBorders/>
          </w:tcPr>
          <w:p/>
        </w:tc>
        <w:tc>
          <w:tcPr>
            <w:tcW w:type="dxa" w:w="2084"/>
            <w:gridSpan w:val="2"/>
            <w:vMerge/>
            <w:tcBorders/>
          </w:tcPr>
          <w:p/>
        </w:tc>
        <w:tc>
          <w:tcPr>
            <w:tcW w:type="dxa" w:w="660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2"/>
            <w:vMerge/>
            <w:tcBorders/>
          </w:tcPr>
          <w:p/>
        </w:tc>
        <w:tc>
          <w:tcPr>
            <w:tcW w:type="dxa" w:w="700"/>
            <w:vMerge w:val="restart"/>
            <w:tcBorders>
              <w:top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70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representados pela CCI, contam com as seguintes características: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820"/>
        </w:trPr>
        <w:tc>
          <w:tcPr>
            <w:tcW w:type="dxa" w:w="1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Emissora da CCI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Securitizadora;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1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Devedora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Devedora, no caso dos Créditos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970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oriundos do Termo de Emissão;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1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Imóveis a que estejam vinculados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Créditos Imobiliários estão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1040"/>
        </w:trPr>
        <w:tc>
          <w:tcPr>
            <w:tcW w:type="dxa" w:w="970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1136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vinculados aos Imóveis, os quais se encontram descritos no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Emissão;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7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Matrículas dos Imóveis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São as matrículas indicadas no Termo de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  <w:tr>
        <w:trPr>
          <w:trHeight w:hRule="exact" w:val="572"/>
        </w:trPr>
        <w:tc>
          <w:tcPr>
            <w:tcW w:type="dxa" w:w="970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042"/>
            <w:vMerge/>
            <w:tcBorders>
              <w:top w:sz="6.40000000000054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104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Situação do Registro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Imóveis estão devidamente formalizado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registrado na respectiva matrícula;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Valor Total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valor total dos Créditos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Imobiliários, na Data de Emissão, equivale a até R$ 40.000.000,00 (quarenta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milhões de reais);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Correção Monetária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Valor Nominal Unitário das Notas Comerciais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será atualizado mensalmente, pela variação do IPCA, calculado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previsto no Termo de Emissão;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Remuneração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remuneração incidente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sobre os Créditos Imobiliários será a mesma Remuneração dos CRI.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4.2. </w:t>
            </w:r>
          </w:p>
        </w:tc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Identificação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objeto da presente Emissão, cujo lastro será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constituído pelos Créditos Imobiliários representados pela CCI, conforme previsto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Securitização, possuem as seguintes características: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Emissão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Esta é a 37ª (trigésima sétima) emissão em Série Única de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da Emissora.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Série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Série Única.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Quantidade de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quantidade de CRI emitidos é de até 40.000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(quarenta mil) CRI.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Valor Total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valor total dos CRI, na Data de Emissão,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equivale a até R$ 40.000.000,00 (quarenta milhões de reais), observada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possibilidade de distribuição parcial dos CRI, nos termos da Cláusula 5.3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Correção Monetária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Valor Nominal Unitário dos CRI ou o saldo do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46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Nominal Unitário dos CRI, conforme aplicável, será atualizado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mensalmente pela variação acumulada do IPCA;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Remuneração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Sobre os CRI incidirão os Juros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Remuneratórios, a partir da Primeira Data de Integralização dos CRI.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Data de Emissão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data de emissão dos CRI é o dia 06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julho de 2022.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Data de Vencimento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terão prazo de vencimento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1.458 (mil quatrocentos e cinquenta e oito) dias contados da Data de Emissão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e, dessa forma, a data de vencimento dos CRI será 03 de julho de 2026.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Local de Emissão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Cidade de São Paulo, Estado de São Paulo.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Forma e Comprovação de Titularidade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serão emitidos sob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4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 nominativa e escritural e sua titularidade será comprovada por extrato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emitido pela B3, quando os CRI estiverem custodiados eletronicamente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B3. Será reconhecido como comprovante de titularidade dos CRI extrato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emitido pelo Escriturador, considerando as informações prestadas pela B3,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quando os CRI estiverem custodiados eletronicamente na B3.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Periodicidade de Pagamento da Amortização Programada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92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Nominal Unitário ou saldo do Valor Nominal Unitário dos CRI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amortizado em 1 (uma) única parcela de 100% (cem) por cento na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Vencimento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Amortização Programada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Periodicidade de Pagamento da Remuneração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57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dos CRI será paga conforme datas de pagamento indicadas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Anexo II ao presente Termo, sendo que a data do primeiro pagamento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é 03 de agosto de 2022.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Regime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Conforme previsto na Cláusula Doze deste Termo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74" w:after="0"/>
              <w:ind w:left="8530" w:right="144" w:hanging="7956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Securitização, será instituído o Regime Fiduciário, nos termos do artigo 24,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04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Medida Provisória 1.103.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Garantia Flutuante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há garantia flutuante e não existe qualquer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tipo de regresso contra o patrimônio da Emissora.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Garantia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Créditos Imobiliários são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garantidos pelas Garantias descritas na Cláusula Onze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Subordinação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há.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Coobrigação da 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há.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94" w:after="0"/>
              <w:ind w:left="574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Ambiente para Depósito, Distribuição, Negociação, Custódia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Eletrônica e Liquidação Financeira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Registrada para negociação no MDA e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CETIP21, ambos administrados e operacionalizados pela B3.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Encargos Moratórios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Significa os valores devidos em caso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1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impontualidade exclusivamente pela Devedora no pagamento de quaisquer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parcelas dos CRI, devidos exclusivamente em decorrência de atraso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dos Créditos Imobiliários pela Devedora, hipótese em que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devidos aos Titulares de CRI, os encargos moratórios previstos na Escritura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Emissão, independentemente de aviso, notificação ou interpelação judicial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extrajudicial, quais sejam (i) multa moratória convencional, irredutível 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natureza não compensatória de 2% (dois por cento) sobre o valor devido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pago; e (ii) juros de mora não compensatórios calculados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pro rata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temporis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desde a data do inadimplemento até a data do efetivo pagamento,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taxa de 1% (um por cento) ao mês sobre o montante devido e não pago,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independentemente de aviso, notificação ou interpelação judicial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extrajudicial, além das despesas incorridas para cobrança.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Local de Pagamento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pagamentos dos CRI serão efetuados por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51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0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 da B3, quando estiverem custodiados eletronicamente na B3. Caso,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razão, a qualquer tempo, os CRI não estejam custodiados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270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eletronicamente na B3, a Emissora deixará, na Conta Centralizadora, o valor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correspondente ao respectivo pagamento à disposição do respectivo Titular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na sede da Emissora, hipótese em que, a partir da referida data,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haverá qualquer tipo de atualização ou remuneração sobre o valor colocado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disposição do Titular de CRI.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Atraso no Recebimento dos Pagamentos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não comparecimento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88" w:after="0"/>
              <w:ind w:left="57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 de CRI para receber o valor correspondente a qualquer das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pecuniárias devidas pela Emissora, nas datas previstas neste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ou em comunicado publicado pela Emissora, não lhe dará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 ao recebimento de qualquer acréscimo relativo ao atraso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recebimento, sendo-lhe, todavia, assegurados os direitos adquiridos até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do respectivo vencimento, desde que os recursos tenham sido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disponibilizados pontualmente.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Classificação de Risco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não serão objeto de classificação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43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risco. </w:t>
            </w:r>
          </w:p>
          <w:p>
            <w:pPr>
              <w:autoSpaceDN w:val="0"/>
              <w:autoSpaceDE w:val="0"/>
              <w:widowControl/>
              <w:spacing w:line="338" w:lineRule="auto" w:before="556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Prorrogação dos Prazos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Considerar-se-ão prorrogados os prazos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referentes ao pagamento de qualquer obrigação pecuniária relativa aos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(inclusive, referentes ao pagamento de qualquer obrigação pecuniária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no âmbito deste Termo de Securitização), sem que haja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acréscimo aos valores a serem pagos, até o primeiro Dia Útil imediatamente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subsequente, caso a respectiva data de pagamento não seja Dia Útil.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(xxiv)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Utilização de Instrumentos de Derivativos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permitida.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Possibilidade e condições para a substituição dos créditos que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03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servem de lastro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prevista a possibilidade. </w:t>
            </w:r>
          </w:p>
          <w:p>
            <w:pPr>
              <w:autoSpaceDN w:val="0"/>
              <w:autoSpaceDE w:val="0"/>
              <w:widowControl/>
              <w:spacing w:line="233" w:lineRule="auto" w:before="422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CRI Categoria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Residencial </w:t>
            </w:r>
          </w:p>
          <w:p>
            <w:pPr>
              <w:autoSpaceDN w:val="0"/>
              <w:autoSpaceDE w:val="0"/>
              <w:widowControl/>
              <w:spacing w:line="233" w:lineRule="auto" w:before="422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Concentração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Concentrado </w:t>
            </w:r>
          </w:p>
          <w:p>
            <w:pPr>
              <w:autoSpaceDN w:val="0"/>
              <w:autoSpaceDE w:val="0"/>
              <w:widowControl/>
              <w:spacing w:line="233" w:lineRule="auto" w:before="78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3"/>
        <w:gridCol w:w="3473"/>
        <w:gridCol w:w="3473"/>
      </w:tblGrid>
      <w:tr>
        <w:trPr>
          <w:trHeight w:hRule="exact" w:val="2708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1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Tipo de Segmento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apartamentos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1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(xxix)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Lastro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Notas Comerciais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5.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QUINTA – DISTRIBUIÇÃO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Depósito para Distribuição e Negociação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serão depositados para (i)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8" w:after="0"/>
              <w:ind w:left="28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distribuição no mercado primário, por meio do MDA – Módulo de Distribuição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Ativos, administrado e operacionalizado pela B3, sendo a liquidação financeira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distribuição realizada por meio da B3; e (ii) negociação no mercado secundário,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 do CETIP21 – Títulos e Valores Mobiliários, administrado e operacionalizado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B3, sendo a liquidação financeira das negociações, dos eventos de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 custódia eletrônica dos CRI realizada por meio da B3.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5.2.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Forma de Distribuição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distribuição pública com esforços restritos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00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0" w:after="0"/>
              <w:ind w:left="28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será realizada nos termos da Instrução CVM 476, a qual (i) é destinada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Profissionais; (ii) será intermediada pelo Coordenador Líder; e (iii) estará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automaticamente dispensada de registro perante a CVM, nos termos do artigo 6º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Instrução CVM 476. </w:t>
            </w:r>
          </w:p>
          <w:p>
            <w:pPr>
              <w:autoSpaceDN w:val="0"/>
              <w:autoSpaceDE w:val="0"/>
              <w:widowControl/>
              <w:spacing w:line="319" w:lineRule="auto" w:before="558" w:after="0"/>
              <w:ind w:left="1136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5.2.1.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conformidade com o artigo 7º-A da Instrução CVM 476, o início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 Restrita será informado pelo Coordenador Líder à CVM, no prazo de 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(cinco) dias contados da primeira procura a potenciais investidores. </w:t>
            </w:r>
          </w:p>
          <w:p>
            <w:pPr>
              <w:autoSpaceDN w:val="0"/>
              <w:autoSpaceDE w:val="0"/>
              <w:widowControl/>
              <w:spacing w:line="336" w:lineRule="auto" w:before="558" w:after="0"/>
              <w:ind w:left="1136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5.2.2.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conformidade com o artigo 8º da Instrução CVM 476,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encerramento da Oferta Restrita deverá ser informado pelo Coordenador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Líder à CVM, no prazo de 5 (cinco) dias contados do seu encerramento,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devendo referida comunicação ser encaminhada por intermédio da página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na rede mundial de computadores.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5.3.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Distribuição Parcial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Tendo em vista a possibilidade de distribuição parcial,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144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do artigo 31 da Instrução CVM nº 400/03, o Investidor poderá, no ato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aceitação à Oferta, condicionar sua adesão a que haja distribuição: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da totalidade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objeto da Oferta, sendo que, se tal condição não se implementar, as ordens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3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3"/>
        <w:gridCol w:w="3473"/>
        <w:gridCol w:w="3473"/>
      </w:tblGrid>
      <w:tr>
        <w:trPr>
          <w:trHeight w:hRule="exact" w:val="7828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518" w:after="0"/>
              <w:ind w:left="28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canceladas; ou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de uma proporção ou quantidade mínima de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originalmente objeto da Oferta, definida conforme critério do próprio Investidor, mas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não poderá ser inferior ao montante mínimo da Oferta Restrita, entendido como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efetivamente desembolsado pela Securitizadora à Devedora, em vista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subscrição e integralização dos CRI distribuídos observado que o montante mínimo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Oferta Restrita e, por conseguinte, o valor efetivamente desembolsado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à Devedora, deverá, pelo menos, equivaler ao valor da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Parcela do Preço de Aquisição no valor de R$ 25.000.000,00 (vinte e cinco milhões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 reais)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Montante Mínimo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Primeira Parcela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respectivamente), podendo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Investidor, no momento da aceitação, indicar se, implementando-se a condição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prevista, pretende receber a totalidade dos CRI por ele subscritos e integralizados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quantidade equivalente à proporção entre a quantidade de CRI efetivamente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distribuída e a quantidade de CRI originalmente objeto da Oferta, presumindo-se,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falta da manifestação, o interesse do Investidor em receber a totalidade dos CRI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 subscritos e integralizados. </w:t>
            </w:r>
          </w:p>
          <w:p>
            <w:pPr>
              <w:autoSpaceDN w:val="0"/>
              <w:autoSpaceDE w:val="0"/>
              <w:widowControl/>
              <w:spacing w:line="233" w:lineRule="auto" w:before="69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6.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SEXTA – PÚBLICO-ALVO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6.1.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âmbito da Oferta Restrita, os CRI somente poderão ser subscritos por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2" w:after="0"/>
              <w:ind w:left="28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Profissionais, sendo oferecidos a, no máximo, 75 (setenta e cinco)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Profissionais, e subscritos por, no máximo, 50 (cinquenta)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Profissionais.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6.2.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CRI serão subscritos e integralizados à vista pelos Investidores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4" w:after="0"/>
              <w:ind w:left="28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Profissionais, devendo os mesmos fornecerem, por escrito, declaração atestando,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dentre outros, que: (i) estão cientes que a Oferta Restrita não foi registrada na CVM;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(ii) os CRI ofertados estão sujeitos às restrições de negociação previstas na Instrução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476; e (iii) são investidores profissionais, nos termos definidos neste Termo e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legislação aplicável.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6.3.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CRI da presente Emissão somente poderão ser negociados nos mercados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1652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regulamentados de valores mobiliários depois de decorridos 90 (noventa) dias de cada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subscrição ou aquisição dos CRI pelo respectivo investidor profissional e </w:t>
            </w:r>
          </w:p>
          <w:p>
            <w:pPr>
              <w:autoSpaceDN w:val="0"/>
              <w:autoSpaceDE w:val="0"/>
              <w:widowControl/>
              <w:spacing w:line="233" w:lineRule="auto" w:before="36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3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3"/>
        <w:gridCol w:w="3473"/>
        <w:gridCol w:w="3473"/>
      </w:tblGrid>
      <w:tr>
        <w:trPr>
          <w:trHeight w:hRule="exact" w:val="2708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28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apenas entre Investidores Qualificados, observadas as exceções constantes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Instrução CVM 476 e da Deliberação CVM n° 848, de 25 de março de 2020. </w:t>
            </w:r>
          </w:p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98" w:lineRule="auto" w:before="560" w:after="0"/>
              <w:ind w:left="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7.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SÉTIMA – INTEGRALIZAÇÃO DOS CRI E DESTINAÇÃO DOS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RECURSOS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Integralização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CRI serão subscritos e integralizados a qualquer tempo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428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8" w:after="0"/>
              <w:ind w:left="28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Preço de Integralização das Notas Comerciais Escriturais, a ser pago à vista,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subscrição e integralização, em moeda corrente nacional, após o atendimento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Condições Precedentes descritas no Contrato de Distribuição e nos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Operação por intermédio dos procedimentos estabelecidos pela B3,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permitido ágio ou deságio na integralização dos CRI, desde que aplicado de forma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igualitária à totalidade dos CRI em cada Data de Integralização. </w:t>
            </w:r>
          </w:p>
          <w:p>
            <w:pPr>
              <w:autoSpaceDN w:val="0"/>
              <w:autoSpaceDE w:val="0"/>
              <w:widowControl/>
              <w:spacing w:line="319" w:lineRule="auto" w:before="558" w:after="0"/>
              <w:ind w:left="1136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obtidos com a subscrição e integralização dos CRI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utilizados pela Emissora para a integralização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emitidas pela Devedora.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Destinação dos Recursos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recursos líquidos obtidos pela Devedora com a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892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6" w:after="0"/>
              <w:ind w:left="28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 das Notas Comerciais Escriturais serão utilizados para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o reembolso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de despesas relativas às obras iniciais do Empreendimento Imobiliário,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realizadas durante até 24 (vinte e quatro) meses anteriores à data de encerramento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Oferta Restrita, conforme descritas no Anexo VII ao presente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Securitização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Reembolso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para o pagamento de gastos futuros, incluindo, sem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limitação, os custos associados à aquisição ou construção do Empreendimento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Imobiliário, conforme estimados no relatório previsto no Termo de Emissão.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1136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fins de comprovação da Destinação Reembolso, 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encaminhou previamente às assinaturas deste Termo de Securitização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Fiduciário, com cópia para a Securitizadora, o relatório descritivo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despesas, nos termos do Anexo VII ao presente Termo de Securitização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acompanhado dos documentos comprobatórios da referida destinação,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comprovando o total de R$ 5.771.054,28 (cinco milhões, setecentos e setenta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 um mil, cinquenta e quatro reais e vinte e oito centavos)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Relatório de Uso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3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dos Recursos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Ademais, neste caso específico, a Emissora declara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 por meio do presente Termo de Securitização que as despesas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serem objeto de reembolso não estão vinculadas a qualquer outra emissão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lastreado em créditos imobiliários por destinação.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se obriga, ainda, semestralmente, todo último dia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meses de julho e dezembro, apresentar descrição dos Gastos Futuros,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indicado no Anexo IX deste Termo de Securitizaçãp,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e ao Agente Fiduciário dos CRI, descrevendo a destinação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recursos, incluindo valores e percentuais destinados ao Empreendimento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 que sejam relacionados aos Gastos Futuros no respectivo período,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juntamente com os relatórios de medição de obras elaborados pelo técnico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responsável pelo Empreendimento Imobiliário e do cronograma físico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financeiro de avanço de obras do Empreendimento Imobiliário do respectivo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semestre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Documentos Comprobatórios Despesas Futuras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e quando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referido em conjunto e indistintamente com os Documentos Comprobatórios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Reembolso, os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Documentos Comprobatórios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O Agente Fiduciário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envidar seus melhores esforços para obter a documentação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 a fim de proceder com a verificação da destinação de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oriundos desta Escritura.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comprometeu-se a apresentar ao Agente Fiduciário,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sempre que solicitado por autoridades ou órgãos reguladores, regulamentos,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leis ou determinações judiciais, administrativas ou arbitrais, a comprovação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destinação dos recursos por meio de envio de documentos que, a critério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respectivas autoridades ou órgãos reguladores, comprovem o emprego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recursos oriundos das Notas Comerciais Escriturais nas atividades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indicadas acima. </w:t>
            </w:r>
          </w:p>
          <w:p>
            <w:pPr>
              <w:autoSpaceDN w:val="0"/>
              <w:autoSpaceDE w:val="0"/>
              <w:widowControl/>
              <w:spacing w:line="331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hipótese acima, os documentos que comprovam a destinação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deverão ser enviados pela Devedora ao Agente Fiduciário em até 10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(dez) dias corridos a contar da respectiva solicitação pelo Agente Fiduciário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em menor prazo, caso assim seja necessário para fins de cumprimento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tempestivo, pelo Agente Fiduciário, de quaisquer solicitações efetuadas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autoridades ou órgãos reguladores, regulamentos, leis ou determinações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judiciais, administrativas ou arbitrais.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declarou que o Empreendimento não recebeu, até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presente data, quaisquer recursos oriundos de qualquer captação por meio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imobiliários lastreados em debêntures ou outros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títulos de dívida de emissão da Devedora. </w:t>
            </w:r>
          </w:p>
          <w:p>
            <w:pPr>
              <w:autoSpaceDN w:val="0"/>
              <w:autoSpaceDE w:val="0"/>
              <w:widowControl/>
              <w:spacing w:line="319" w:lineRule="auto" w:before="560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7.2.6.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deverá tratar todas e quaisquer informações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recebidas nos termos desta Cláusula em caráter sigiloso, com o fim exclusivo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verificar o cumprimento da destinação de recursos aqui estabelecida.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574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7.2.7.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Documentos Comprobatórios Reembolso descritos na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7.3 acima são necessariamente referentes às despesas imobiliárias já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incorridas com relação ao Empreendimento Imobiliário nos 24 (vinte e quatro)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meses que antecederem a data de encerramento da Oferta Restrita.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574" w:right="28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7.2.8.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prestará contas à Securitizadora, nos prazos que vierem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ser estabelecidos nos demais Documentos da Operação ou sempre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solicitado pela Securitizadora /ou pelo Agente Fiduciário, com relação a todas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despesas futuras.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574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7.2.9.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será responsável, nos termos do Termo de Emissão,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custódia e guarda dos Documentos Comprobatórios e quaisquer outros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que comprovem a utilização dos recursos relativos às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Escriturais, nos termos do Termo de Emissão.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prejuízo do dever de diligência, o Agente Fiduciário poderá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assumir que as informações e os documentos encaminhados pela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verificação da destinação dos recursos previstas nessa Cláusula 7.2 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verídicos e não foram objeto de fraude ou adulteração, não sendo 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responsável por verificar a suficiência, validade, qualidade,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veracidade ou completude das informações técnicas e financeiras constantes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Documentos Comprobatórios ou, ainda, em qualquer outro documento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lhe seja enviado com o fim de complementar, esclarecer, retificar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ratificar as informações prestadas ou a serem prestadas.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previsto no Termo de Emissão, a Devedora poderá,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tempo, alterar o Percentual do Lastro (conforme definido no Termo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Emissão), independentemente da anuência prévia dos titulares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hipótese em que a Devedora deverá comunicar por escrito a Securitizadora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dos CRI a respeito da substituição pretendida. 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compromete, ainda, em toda alteração de Percentual do Lastro, caso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ocorra, a aditar o Termo de Emissão, de forma que os percentuais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efetivamente alocados em cada Empreendimento Imobiliário sejam alterados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refletidos em seu Anexo IV, em até 5 (cinco) Dias Úteis da respectiva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solicitação da Devedora. </w:t>
            </w:r>
          </w:p>
          <w:p>
            <w:pPr>
              <w:autoSpaceDN w:val="0"/>
              <w:autoSpaceDE w:val="0"/>
              <w:widowControl/>
              <w:spacing w:line="350" w:lineRule="auto" w:before="558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captados por meio das Notas Comerciais Escriturais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deverão ser destinados ao Empreendimento Imobiliário até 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Vencimento, conforme o cronograma indicativo de alocação de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previsto no Anexo IV ao Termo de Emissão e no Anexo IX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Securitização. O cronograma indicativo é meramente tentativo e indicativo 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portanto, se, por qualquer motivo, a ocorrência de qualquer atraso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antecipação do cronograma tentativo não implicará em um Evento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Inadimplemento e tampouco exigirá o aditamento do referido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cronograma. Adicionalmente, a verificação da observância ao cronograma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indicativo deverá ser realizada de maneira agregada, de modo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destinação de um montante diferente daquele previsto no cronograma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indicativo para um determinado semestre poderá ser compensada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semestres seguintes.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efetiva destinação dos Gastos Futuros deverá ocorrer até 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Vencimento, observado que, em caso de resgate ou vencimento antecipado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CRI, permanecem exigíveis as obrigações da Emissora e do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dos CRI até o vencimento original dos CRI ou até que a destinação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totalidade dos recursos decorrentes da Emissão seja efetivada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comprovada. Desta forma, fica contratado e desde já ajustado,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73"/>
        <w:gridCol w:w="3473"/>
        <w:gridCol w:w="3473"/>
      </w:tblGrid>
      <w:tr>
        <w:trPr>
          <w:trHeight w:hRule="exact" w:val="6448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1136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assumirá a integral responsabilidade financeira pelos honorários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dos CRI até a integral comprovação da Destinação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136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7.2.14.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se obrigou, em caráter irrevogável e irretratável,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indenizar a Emissora, os titulares de CRI e o Agente Fiduciário por todos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prejuízos, danos, perdas, custos e/ou despesas (incluindo custas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judiciais e honorários advocatícios) que vierem a, comprovadamente, incorrer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decorrência da utilização dos recursos oriundos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de forma diversa da estabelecida nesta cláusula, exceto em caso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comprovada fraude, dolo ou má-fé da Emissora, dos titulares de CRI ou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dos CRI. O valor da indenização prevista nesta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está limitado, em qualquer circunstância ao Valor Total da Emissão, acrescido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(i) dos Juros Remuneratórios; e (ii) dos Encargos Moratórios, caso aplicável.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7.3.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Partes reconhecem desde já que o cronograma estabelecido nos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4760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4" w:after="0"/>
              <w:ind w:left="28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 para a aplicação dos recursos nos termos da Cláusula 7.2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 é meramente indicativo, de modo que, caso, por qualquer motivo, ocorra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atraso ou antecipação do cronograma indicativo: (i) não será necessário,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previamente à respectiva alteração, notificar a Emissora e/ou o Agente Fiduciário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tampouco aditar o Termo de Emissão e/ou o Termo de Securitização e/ou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 de Emissão de CCI; e (ii) não restará configurada qualquer hipótese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das Notas Comerciais Escriturais ou resgate antecipado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CRI. </w:t>
            </w:r>
          </w:p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98" w:lineRule="auto" w:before="560" w:after="0"/>
              <w:ind w:left="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8.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OITAVA – ATUALIZAÇÃO MONETÁRIA E AMORTIZAÇÃO DA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REMUNERAÇÃO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8.1.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Atualização Monetária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Valor Nominal Unitário dos CRI, ou o seu saldo, </w:t>
            </w:r>
          </w:p>
        </w:tc>
        <w:tc>
          <w:tcPr>
            <w:tcW w:type="dxa" w:w="3473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76" w:after="0"/>
              <w:ind w:left="144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o caso, será atualizado monetariamente mensalmente, a partir da 1ª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(primeira) Data de Integralização até a integral liquidação dos CRI, pela variação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acumulada do IPCA, calculado de forma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pro rata temporis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por dias corridos,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o produto da Atualização Monetária dos CRI será automaticamente incorporado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Valor Nominal Unitário ou ao saldo do Valor Nominal Unitário dos CRI, conforme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34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18" w:header="720" w:footer="720" w:gutter="0"/>
          <w:cols w:space="720" w:num="1" w:equalWidth="0"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626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caso, calculado da seguinte forma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Atualização Monetária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”): </w:t>
            </w:r>
          </w:p>
          <w:p>
            <w:pPr>
              <w:autoSpaceDN w:val="0"/>
              <w:autoSpaceDE w:val="0"/>
              <w:widowControl/>
              <w:spacing w:line="240" w:lineRule="auto" w:before="554" w:after="0"/>
              <w:ind w:left="0" w:right="36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VNa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VNe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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C </w:t>
            </w:r>
          </w:p>
          <w:p>
            <w:pPr>
              <w:autoSpaceDN w:val="0"/>
              <w:autoSpaceDE w:val="0"/>
              <w:widowControl/>
              <w:spacing w:line="233" w:lineRule="auto" w:before="152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onde: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VNa: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Nominal Unitário Atualizado, calculado com 8 (oito) casas decimais, sem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arredondamento; 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VNe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= Valor Nominal Unitário ou o saldo do Valor Nominal Unitário, na última data de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amortização ou incorporação de juros, se houver, o que ocorrer por último, calculado </w:t>
            </w:r>
          </w:p>
          <w:p>
            <w:pPr>
              <w:autoSpaceDN w:val="0"/>
              <w:autoSpaceDE w:val="0"/>
              <w:widowControl/>
              <w:spacing w:line="233" w:lineRule="auto" w:before="14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8 (oito) casas decimais, sem arredondamento; e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= Fator da variação acumulada do IPCA calculado com 8 (oito) casas decimais, sem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arredondamento, apurado da seguinte forma: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8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6" w:val="left"/>
                <w:tab w:pos="4094" w:val="left"/>
                <w:tab w:pos="4580" w:val="left"/>
              </w:tabs>
              <w:autoSpaceDE w:val="0"/>
              <w:widowControl/>
              <w:spacing w:line="245" w:lineRule="auto" w:before="198" w:after="0"/>
              <w:ind w:left="3520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n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C = ∏ ⌈(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NI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k </w:t>
            </w:r>
            <w:r>
              <w:br/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NI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k−1 </w:t>
            </w:r>
            <w:r>
              <w:br/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k−1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288" w:right="360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dcp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dct</w:t>
            </w:r>
          </w:p>
          <w:p>
            <w:pPr>
              <w:autoSpaceDN w:val="0"/>
              <w:autoSpaceDE w:val="0"/>
              <w:widowControl/>
              <w:spacing w:line="206" w:lineRule="auto" w:before="54" w:after="0"/>
              <w:ind w:left="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) ⌉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751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k =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número de ordem de NI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k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, variando de 1 até n;</w:t>
            </w:r>
          </w:p>
          <w:p>
            <w:pPr>
              <w:autoSpaceDN w:val="0"/>
              <w:autoSpaceDE w:val="0"/>
              <w:widowControl/>
              <w:spacing w:line="298" w:lineRule="auto" w:before="558" w:after="0"/>
              <w:ind w:left="142" w:right="86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 =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número total de números índices IPCA considerados, sendo “n” um número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inteiro;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Nik = valor do número-índice do IPCA divulgado no mês imediatamente anterior 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Aniversário. Após a Data de Aniversário, ‘Nik’ corresponderá ao valor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número-índice do IPCA referente ao mês anterior a de atualização;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Nik-1 = valor do número-índice do IPCA do mês anterior ao mês Nik ;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dcp = número de dias corridos existentes entre: (i) a primeira Data de Integralização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 data de cálculo para a primeira data de atualização monetária; e (ii) 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Aniversário imediatamente anterior e a data de cálculo, para as demais datas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atualização monetária sendo “dcp” um número inteiro; e </w:t>
            </w:r>
          </w:p>
          <w:p>
            <w:pPr>
              <w:autoSpaceDN w:val="0"/>
              <w:autoSpaceDE w:val="0"/>
              <w:widowControl/>
              <w:spacing w:line="233" w:lineRule="auto" w:before="64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270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dct = número total de dias corridos entre a Data de Emissão ou a Data de Aniversário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anterior (inclusive), conforme o caso, e a Data de Aniversário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subsequente (exclusive) sendo “dct” um número inteiro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Observações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fatores resultantes da expressão são considerados com 8 (oito) casas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8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decimais, sem arredondamento. O produtório é executado a partir do fator 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recente, acrescentando-se, em seguida, os mais remotos. Os resultados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intermediários são calculados com 16 (dezesseis) casas decimais, sem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arredondamento;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Considera-se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Data de Aniversário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 todo dia 1º (primeiro) dia corrido de cada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mês;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Considera-se como mês de atualização o período mensal compreendido entre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duas Datas de Aniversário consecutivas;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(d)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número-índice do IPCA deverá ser utilizado considerando idêntico número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casas decimais ao divulgado pelo órgão responsável por seu cálculo;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(e)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aplicação do IPCA incidirá no menor período permitido pela legislação em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vigor, sem necessidade de ajuste ao Termo de Emissão ou ao Termo de Securitização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qualquer outra formalidade;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(f)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produtório é executado a partir do fator mais recente, acrescentando-se, em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seguida, os mais remotos. Os resultados intermediários são calculados com 16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(dezesseis) casas decimais, sem arredondamento;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(g) 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4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até a Data de Aniversário o Nik não houver sido divulgado, deverá ser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47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4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utilizado em substituição a Nik na apuração do Fator “C” um número-índice projetado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calculado com base na última projeção disponível divulgada pela ANBIMA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Número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Índice Projetado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Projeção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respectivamente) da variação percentual do IPCA,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mediante a aplicação da seguinte fórmula: </w:t>
            </w:r>
          </w:p>
          <w:p>
            <w:pPr>
              <w:autoSpaceDN w:val="0"/>
              <w:autoSpaceDE w:val="0"/>
              <w:widowControl/>
              <w:spacing w:line="233" w:lineRule="auto" w:before="36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54" w:after="0"/>
              <w:ind w:left="0" w:right="3266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𝑁𝐼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𝑘𝑝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= 𝑁𝐼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𝑘−1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 × (1 + 𝑃𝑟𝑜𝑗𝑒çã𝑜)</w:t>
            </w:r>
          </w:p>
          <w:p>
            <w:pPr>
              <w:autoSpaceDN w:val="0"/>
              <w:autoSpaceDE w:val="0"/>
              <w:widowControl/>
              <w:spacing w:line="233" w:lineRule="auto" w:before="54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Onde: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Nikp = Número Índice Projetado do IPCA para o mês de atualização, calculado com 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(duas) casas decimais, com arredondamento;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Projeção = variação percentual projetada pela ANBIMA referente ao mês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atualização;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Número Índice Projetado será utilizado, provisoriamente, enquanto não houver sido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divulgado o número índice correspondente ao mês de atualização, não sendo, porém,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 nenhuma compensação quando da divulgação posterior do IPCA que seria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aplicável; e </w:t>
            </w:r>
          </w:p>
          <w:p>
            <w:pPr>
              <w:autoSpaceDN w:val="0"/>
              <w:autoSpaceDE w:val="0"/>
              <w:widowControl/>
              <w:spacing w:line="319" w:lineRule="auto" w:before="556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número índice do IPCA, bem como as projeções de sua variação, deverão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utilizados considerando idêntico o número de casas decimais divulgado pelo órgão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responsável por seu cálculo/apuração.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142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na Data de Aniversário, o IPCA nem o Número Índice Projetado estejam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disponíveis, será utilizada a última variação disponível do IPCA, não sendo, porém,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 nenhuma compensação quando da divulgação posterior do IPCA que seria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aplicável.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720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8.1.1.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caso de indisponibilidade temporária do IPCA após 10 (dez) dias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esperada para sua apuração, ou, ainda, no caso de sua extinção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impossibilidade legal de aplicação às Notas Comercial, ou por determinação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judicial, será utilizado, em sua substituição, seu substituto legal. Na falta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substituto legal, a Securitizadora deverá, no prazo máximo de 4 (quatro)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Úteis, a contar do respectivo evento ou do fim do prazo de 10 (dez)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mencionado acima, convocar assembleia geral dos titulares dos CRI,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previstos no Termo de Securitização, para escolha de novo índice. Caso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(i) não haja acordo entre os titulares dos CRI representando, no mínimo, 50%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644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18" w:after="0"/>
              <w:ind w:left="85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(cinquenta por cento) mais um dos CRI em circulação; ou (ii) não haja quórum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suficiente para a instalação e/ou deliberação em primeira ou segunda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convocações da assembleia geral de titulares dos CRI, será decretado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do Termo de Emissão, devendo a Devedora efetuar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no prazo de 30 (trinta) dias contados da data da realização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respectiva assembleia geral de titulares dos CRI, ou contados da data em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referida assembleia geral de titulares dos CRI deveria ter ocorrido, pelo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 Saldo Devedor Atualizado das Notas Comerciais, acrescido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Juros Remuneratórios, calculada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pro rata temporis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desde a Data da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 dos CRI ou da última Data de Aniversário imediatamente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anterior, conforme o caso, até a data do efetivo pagamento. Nesta alternativa,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a finalidade de apurar-se a Atualização Monetária com relação às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Comerciais, será utilizada para cálculo do fator “C” a última variação disponível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IPCA divulgada oficialmente.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8.2.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obstante o disposto no item acima, caso o IPCA venha a ser divulgado ou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4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volte a ser aplicável às Notas Comerciais antes da realização da assembleia geral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CRI, a referida assembleia geral não será mais realizada e o IPCA então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divulgado, a partir da respectiva data de referência, será empregado para apuração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fator “C” no cálculo da Atualização Monetária, não sendo devida nenhuma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compensação entre a Devedora e a Securitizadora quando da divulgação posterior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IPCA que seria aplicável inicialmente.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8.3.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Remuneração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sobre o Valor Nominal Unitário Atualizado dos CRI,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469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84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incidirão juros remuneratórios correspondentes à 10,50% (dez inteiros e cinquenta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centésimos por cento) ao ano, base 360 (trezentos e sessenta) dias corridos.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dos CRI será calculada de forma exponencial e cumulativa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pro rata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temporis,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incidente sobre o Valor Nominal Unitário, desde a Primeira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 dos CRI ou a última Data de Aniversário dos CRI, conforme o caso, até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data do seu efetivo pagamento, data de declaração de vencimento antecipado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decorrência de um Evento de Inadimplemento ou na data de um eventual resgate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antecipado, o que ocorrer primeiro,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Remuneração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ou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Juros Remuneratórios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calculados conforme fórmula abaixo: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079"/>
        <w:gridCol w:w="2079"/>
        <w:gridCol w:w="2079"/>
        <w:gridCol w:w="2079"/>
        <w:gridCol w:w="2079"/>
      </w:tblGrid>
      <w:tr>
        <w:trPr>
          <w:trHeight w:hRule="exact" w:val="6068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34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 = {VNa x [FatorJuros-1]}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Onde: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 = valor unitário da Remuneração dos CRI acumulados devidos no final de cada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Período de Capitalização, calculado com 8 (oito) casas decimais, sem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arredondamento; </w:t>
            </w:r>
          </w:p>
          <w:p>
            <w:pPr>
              <w:autoSpaceDN w:val="0"/>
              <w:autoSpaceDE w:val="0"/>
              <w:widowControl/>
              <w:spacing w:line="235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VNa = Valor Nominal Unitário Atualizado dos CRI, calculado com 8 (oito) casas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decimais, sem arredondamento;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Fator de Juros = fator de juros fixos, calculado com 9 (nove) casas decimais, com </w:t>
            </w:r>
          </w:p>
          <w:p>
            <w:pPr>
              <w:autoSpaceDN w:val="0"/>
              <w:autoSpaceDE w:val="0"/>
              <w:widowControl/>
              <w:spacing w:line="235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arredondamento, apurado da seguinte forma: </w:t>
            </w:r>
          </w:p>
          <w:p>
            <w:pPr>
              <w:autoSpaceDN w:val="0"/>
              <w:autoSpaceDE w:val="0"/>
              <w:widowControl/>
              <w:spacing w:line="204" w:lineRule="auto" w:before="142" w:after="0"/>
              <w:ind w:left="0" w:right="308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𝑑𝑐𝑝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5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7" w:lineRule="auto" w:before="158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Fator de Juros = [(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i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 xml:space="preserve">100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+ 1)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30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]</w:t>
            </w:r>
          </w:p>
        </w:tc>
        <w:tc>
          <w:tcPr>
            <w:tcW w:type="dxa" w:w="3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4" w:after="0"/>
              <w:ind w:left="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𝑑𝑐𝑡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079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360</w:t>
            </w:r>
          </w:p>
        </w:tc>
        <w:tc>
          <w:tcPr>
            <w:tcW w:type="dxa" w:w="2079"/>
            <w:vMerge/>
            <w:tcBorders/>
          </w:tcPr>
          <w:p/>
        </w:tc>
        <w:tc>
          <w:tcPr>
            <w:tcW w:type="dxa" w:w="2079"/>
            <w:vMerge/>
            <w:tcBorders/>
          </w:tcPr>
          <w:p/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152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Onde: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 = 10,50 (dez inteiros e cinco décimos);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dcp = número de dias corridos entre a 1ª (primeira) Data de Integralização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(inclusive) ou a Data de Aniversário imediatamente anterior (inclusive), o que ocorrer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último, e a próxima data de cálculo (exclusive), sendo “dcp” um número inteiro.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dct = número total de dias corridos entre a Data de Emissão ou a Data de Aniversário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anterior (inclusive), conforme o caso, e a Data de Aniversário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subsequente (exclusive) sendo “dct” um número inteiro.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85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8.3.1.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Para fins de cálculo das Remunerações, define-se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Período 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Capitalização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para o primeiro Período de Capitalização dos CRI, o intervalo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tempo que se inicia na respectiva primeira Data de Integralização (inclusive),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caso do primeiro Período de Capitalização, ou na respectiva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Aniversário imediatamente anterior (inclusive), no caso dos demais Períodos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Capitalização, e termina na próxima Data de Aniversário, conforme o caso, </w:t>
            </w:r>
          </w:p>
          <w:p>
            <w:pPr>
              <w:autoSpaceDN w:val="0"/>
              <w:autoSpaceDE w:val="0"/>
              <w:widowControl/>
              <w:spacing w:line="233" w:lineRule="auto" w:before="21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20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10"/>
        <w:gridCol w:w="2710"/>
        <w:gridCol w:w="2710"/>
        <w:gridCol w:w="2710"/>
      </w:tblGrid>
      <w:tr>
        <w:trPr>
          <w:trHeight w:hRule="exact" w:val="848"/>
        </w:trPr>
        <w:tc>
          <w:tcPr>
            <w:tcW w:type="dxa" w:w="4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1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10. </w:t>
            </w:r>
          </w:p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0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correspondente ao período (exclusive). Cada Período de Capitalização sucede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11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0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anterior sem solução de continuidade até a Data de Vencimento.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9.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NONA – AMORTIZAÇÃO DO SALDO DO VALOR NOMINAL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3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UNITÁRIO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9.1.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Valor Nominal Unitário ou o saldo do Valor Nominal Unitário será amortizado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1 (uma) única parcela de 100% (cem) por cento na Data de Vencimento (ou na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da liquidação antecipada das Notas Comerciais Escriturais, resultante (a) do seu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em razão da ocorrência de um dos Eventos de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Inadimplemento, nos termos da Cláusula 7.2.1 e da Cláusula 7.3.1. do Termo de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 ou (b) do Resgate Antecipado Facultativo, nos termos da Cláusula 6.7.1 do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Emissão.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9.2.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fins de esclarecimento, o cálculo da amortização do Valor Nominal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Unitário ou do saldo do Valor Nominal Unitário das Notas Comerciais Escriturais será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 da seguinte forma: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Aai = VNa x Tai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onde: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Aai = Valor unitário da i-ésima parcela do Valor Nominal Unitário, calculado com 8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(oito) casas decimais, sem arredondamento.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VNa = Valor Nominal Unitário Atualizado ou saldo do Valor Nominal Unitário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Atualizado das Notas Comerciais Escriturais, calculado com 8 (oito) casas decimais,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arredondamento.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 = Taxa da i-ésima parcela do Valor Nominal Unitário ou saldo do Valor Nominal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Unitário, informada com 4 (quatro) casas decimais, conforme os percentuais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3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informados nos termos estabelecidos no Anexo II deste Termo de Securitização. </w:t>
            </w:r>
          </w:p>
        </w:tc>
        <w:tc>
          <w:tcPr>
            <w:tcW w:type="dxa" w:w="2710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DEZ – AQUISIÇÃO FACULTATIVA, RESGATE ANTECIPADO 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72"/>
        </w:trPr>
        <w:tc>
          <w:tcPr>
            <w:tcW w:type="dxa" w:w="2710"/>
            <w:vMerge/>
            <w:tcBorders/>
          </w:tcPr>
          <w:p/>
        </w:tc>
        <w:tc>
          <w:tcPr>
            <w:tcW w:type="dxa" w:w="9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27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994" w:header="720" w:footer="720" w:gutter="0"/>
          <w:cols w:space="720" w:num="1" w:equalWidth="0"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104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AMORTIZAÇÃO EXTRAORDINÁRIA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Aquisição Facultativa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Não haverá possibilidade de aquisição antecipada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facultativa.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10.2.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CRI poderão ser objeto de Resgate Antecipado ou Amortização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Extraordinária na ocorrência de determinadas hipóteses descritas nos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Operação.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10.3.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Resgate Antecipado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Securitizadora deverá realizar o resgate antecipado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9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unilateral da totalidade dos CRI nas seguintes hipóteses: (i) caso seja declarado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dos Créditos Imobiliários em decorrência de um Evento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Inadimplemento nos termos e prazos previstos no Termo de Emissão; ou (ii) caso seja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 o resgate antecipado das Notas Comerciais Escriturais pela Devedora,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observado que na hipótese de Resgate Antecipado Facultativo Total (conforme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definido no Termo de Emissão), poderão ser devidos prêmios de resgate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calculados nos termos do Termo de Emissão. </w:t>
            </w:r>
          </w:p>
          <w:p>
            <w:pPr>
              <w:autoSpaceDN w:val="0"/>
              <w:autoSpaceDE w:val="0"/>
              <w:widowControl/>
              <w:spacing w:line="336" w:lineRule="auto" w:before="556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pagamentos referentes ao Resgate Antecipado dos CRI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realizados: (i) por meio dos procedimentos adotados pela B3, para 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 custodiadas eletronicamente na B3; ou (ii) mediante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procedimentos adotados pelo Escriturador, no caso de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que não estejam custodiadas eletronicamente na B3.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10.4.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Vencimento Antecipado Não Automático das Notas Comerciais Escriturais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427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8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ocorrência de qualquer Evento de Vencimento Antecipado Não Automático,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e/ou o Agente Fiduciário deverão, em até 2 (dois) Dias Úteis contados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ciência, pela Emissora e/ou pelo Agente Fiduciário, da ocorrência de referido evento,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convocar uma Assembleia Geral de Titulares de CRI, para deliberar sobre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orientação a ser tomada pela Securitizadora em relação a eventual declaração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das Notas Comerciais Escriturais, observados os quóruns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instalação e deliberação previstos neste Termo de Securitização.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950" w:right="144" w:hanging="7956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10.4.1.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Se, na referida Assembleia Geral, os Titulares dos CRI deliberarem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rPr>
          <w:trHeight w:hRule="exact" w:val="848"/>
        </w:trPr>
        <w:tc>
          <w:tcPr>
            <w:tcW w:type="dxa" w:w="95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declaração do vencimento antecipado das Notas Comerciais Escriturais, </w:t>
            </w:r>
          </w:p>
        </w:tc>
        <w:tc>
          <w:tcPr>
            <w:tcW w:type="dxa" w:w="700"/>
            <w:vMerge w:val="restart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aturas acesse https://assinador.registrodeimoveis.org.br/validate/X2FJK-V2RD7-MT5WZ-WAH95.</w:t>
            </w:r>
          </w:p>
        </w:tc>
      </w:tr>
      <w:tr>
        <w:trPr>
          <w:trHeight w:hRule="exact" w:val="420"/>
        </w:trPr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0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objeto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2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Antecipado.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9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contrário, </w:t>
            </w:r>
          </w:p>
        </w:tc>
        <w:tc>
          <w:tcPr>
            <w:tcW w:type="dxa" w:w="800"/>
            <w:vMerge/>
            <w:tcBorders>
              <w:bottom w:sz="6.400000000000091" w:val="single" w:color="#000000"/>
            </w:tcBorders>
          </w:tcPr>
          <w:p/>
        </w:tc>
      </w:tr>
      <w:tr>
        <w:trPr>
          <w:trHeight w:hRule="exact" w:val="5180"/>
        </w:trPr>
        <w:tc>
          <w:tcPr>
            <w:tcW w:type="dxa" w:w="95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8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independentemente do motivo (não realização da referida assembleia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prazo definido, falta de quórum de instalação ou falta de quórum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aprovação), a Securitizadora deverá declarar o vencimento antecipado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Notas Comerciais Escriturais e, portanto, prosseguir com o Resgate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Antecipado dos CRI.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10.4.2.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seja verificada qualquer das hipóteses de Resgate Antecipado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CRI, será devido aos Titulares de CRI valor equivalente ao saldo devedor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CRI, acrescido de eventuais despesas do respectivo Patrimônio Separado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eventuais encargos moratórios aplicáveis nos termos dos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acrescido ainda, de prêmio, caso previsto no Termo de Emissão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os casos de Resgate Antecipado Facultativo. </w:t>
            </w:r>
          </w:p>
        </w:tc>
        <w:tc>
          <w:tcPr>
            <w:tcW w:type="dxa" w:w="800"/>
            <w:vMerge/>
            <w:tcBorders>
              <w:bottom w:sz="6.400000000000091" w:val="single" w:color="#000000"/>
            </w:tcBorders>
          </w:tcPr>
          <w:p/>
        </w:tc>
      </w:tr>
      <w:tr>
        <w:trPr>
          <w:trHeight w:hRule="exact" w:val="53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10.5. </w:t>
            </w:r>
          </w:p>
        </w:tc>
        <w:tc>
          <w:tcPr>
            <w:tcW w:type="dxa" w:w="1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Amortização </w:t>
            </w:r>
          </w:p>
        </w:tc>
        <w:tc>
          <w:tcPr>
            <w:tcW w:type="dxa" w:w="1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Extraordinária: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amortizar </w:t>
            </w:r>
          </w:p>
        </w:tc>
        <w:tc>
          <w:tcPr>
            <w:tcW w:type="dxa" w:w="800"/>
            <w:vMerge/>
            <w:tcBorders>
              <w:bottom w:sz="6.400000000000091" w:val="single" w:color="#000000"/>
            </w:tcBorders>
          </w:tcPr>
          <w:p/>
        </w:tc>
      </w:tr>
      <w:tr>
        <w:trPr>
          <w:trHeight w:hRule="exact" w:val="88"/>
        </w:trPr>
        <w:tc>
          <w:tcPr>
            <w:tcW w:type="dxa" w:w="800"/>
            <w:vMerge/>
            <w:tcBorders/>
          </w:tcPr>
          <w:p/>
        </w:tc>
        <w:tc>
          <w:tcPr>
            <w:tcW w:type="dxa" w:w="2400"/>
            <w:gridSpan w:val="3"/>
            <w:vMerge/>
            <w:tcBorders/>
          </w:tcPr>
          <w:p/>
        </w:tc>
        <w:tc>
          <w:tcPr>
            <w:tcW w:type="dxa" w:w="2400"/>
            <w:gridSpan w:val="3"/>
            <w:vMerge/>
            <w:tcBorders/>
          </w:tcPr>
          <w:p/>
        </w:tc>
        <w:tc>
          <w:tcPr>
            <w:tcW w:type="dxa" w:w="800"/>
            <w:vMerge/>
            <w:tcBorders/>
          </w:tcPr>
          <w:p/>
        </w:tc>
        <w:tc>
          <w:tcPr>
            <w:tcW w:type="dxa" w:w="1600"/>
            <w:gridSpan w:val="2"/>
            <w:vMerge/>
            <w:tcBorders/>
          </w:tcPr>
          <w:p/>
        </w:tc>
        <w:tc>
          <w:tcPr>
            <w:tcW w:type="dxa" w:w="800"/>
            <w:vMerge/>
            <w:tcBorders/>
          </w:tcPr>
          <w:p/>
        </w:tc>
        <w:tc>
          <w:tcPr>
            <w:tcW w:type="dxa" w:w="800"/>
            <w:vMerge/>
            <w:tcBorders/>
          </w:tcPr>
          <w:p/>
        </w:tc>
        <w:tc>
          <w:tcPr>
            <w:tcW w:type="dxa" w:w="700"/>
            <w:vMerge w:val="restart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760"/>
        </w:trPr>
        <w:tc>
          <w:tcPr>
            <w:tcW w:type="dxa" w:w="95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4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extraordinariamente o saldo do Valor Nominal Unitário dos CRI, vinculados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presente Termo de Securitização, caso a Emissora realize uma Amortização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Extraordinária Facultativa (conforme definido no Termo de Emissão)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 pela Devedora, observado que na hipótese de Amortização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Extraordinária Facultativa, poderá ser devido um prêmio pela Devedora, calculado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Termo de Emissão.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994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10.5.1.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disponíveis para fins da Amortização Extraordinária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deverão ser utilizados para amortização da parcela do Valor Nominal Unitário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acrescido da respectiva Remuneração proporcional devida, sendo que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observado ainda a proporcionalidade do saldo devedor dos CRI. </w:t>
            </w:r>
          </w:p>
        </w:tc>
        <w:tc>
          <w:tcPr>
            <w:tcW w:type="dxa" w:w="800"/>
            <w:vMerge/>
            <w:tcBorders>
              <w:top w:sz="6.400000000000091" w:val="single" w:color="#000000"/>
            </w:tcBorders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10.6. </w:t>
            </w:r>
          </w:p>
        </w:tc>
        <w:tc>
          <w:tcPr>
            <w:tcW w:type="dxa" w:w="87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Resgate Antecipado ou a Amortização Extraordinária serão efetuados sob </w:t>
            </w:r>
          </w:p>
        </w:tc>
        <w:tc>
          <w:tcPr>
            <w:tcW w:type="dxa" w:w="800"/>
            <w:vMerge/>
            <w:tcBorders>
              <w:top w:sz="6.400000000000091" w:val="single" w:color="#000000"/>
            </w:tcBorders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ciência do Agente Fiduciário e alcançará, indistintamente, todos os CRI (sendo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recebidos pela Securitizadora repassados aos Titulares de CRI em até 3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(três) Dias Úteis contados do seu efetivo recebimento pela Securitizadora. </w:t>
            </w:r>
          </w:p>
        </w:tc>
        <w:tc>
          <w:tcPr>
            <w:tcW w:type="dxa" w:w="800"/>
            <w:vMerge/>
            <w:tcBorders>
              <w:top w:sz="6.400000000000091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10.7. </w:t>
            </w:r>
          </w:p>
        </w:tc>
        <w:tc>
          <w:tcPr>
            <w:tcW w:type="dxa" w:w="87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Amortização Extraordinária e/ou o Resgate Antecipado somente serão </w:t>
            </w:r>
          </w:p>
        </w:tc>
        <w:tc>
          <w:tcPr>
            <w:tcW w:type="dxa" w:w="800"/>
            <w:vMerge/>
            <w:tcBorders>
              <w:top w:sz="6.400000000000091" w:val="single" w:color="#000000"/>
            </w:tcBorders>
          </w:tcPr>
          <w:p/>
        </w:tc>
      </w:tr>
      <w:tr>
        <w:trPr>
          <w:trHeight w:hRule="exact" w:val="572"/>
        </w:trPr>
        <w:tc>
          <w:tcPr>
            <w:tcW w:type="dxa" w:w="956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800"/>
            <w:vMerge/>
            <w:tcBorders>
              <w:top w:sz="6.400000000000091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146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428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realizados caso o Patrimônio Separado tenha recursos suficientes para arcar com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valores devidos aos Titulares de CRI.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10.8.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Resgate Antecipado e/ou a Amortização Extraordinária dos CRI deverão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6" w:after="0"/>
              <w:ind w:left="42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comunicados à B3, com antecedência mínima de 3 (três) Dias Úteis da respectiva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sua efetivação, por meio do envio de correspondência neste sentido à B3.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11.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ONZE – GARANTIAS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garantia do integral, fiel e pontual pagamento e/ou cumprimento (a) de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726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90" w:after="0"/>
              <w:ind w:left="428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todas as obrigações principais, acessórias e moratórias, presentes ou futuras, no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original ou antecipado, inclusive decorrentes dos juros, multas,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penalidades e indenizações relativas às Notas Comerciais Escriturais, bem como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demais obrigações assumidas pela Devedora perante a Securitizadora no âmbito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Emissão, em especial, mas sem se limitar, ao Valor Nominal Unitário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saldo do Valor Nominal Unitário das Notas Comerciais Escriturais, conforme o caso,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Remuneração das Notas Comerciais Escriturais, e aos Encargos Moratórios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Notas Comerciais Escriturais; e (b) de todos os custos e despesas incorridos 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serem incorridos em relação à CCI e aos CRI, inclusive, mas não exclusivamente,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fins de cobrança dos créditos imobiliários oriundos das CCI e aos CRI e excussão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Garantias (conforme abaixo definido), incluindo penas convencionais, honorários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advocatícios, custas e despesas judiciais ou extrajudiciais e tributos, bem como todo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qualquer custo ou despesa incorrido pelo Agente Fiduciário (incluindo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remunerações) e/ou pelos Titulares de CRI, inclusive no caso de utilização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para arcar com tais custos (em conjunto,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“Obrigações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Garantidas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serão constituídas, por meio da assinatura e registro junto aos cartórios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competentes, as seguintes garantias (as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Garantias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”):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11.2.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Alienação Fiduciária de Imóvel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significa a alienação fiduciária do Imóvel 1, a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6" w:after="0"/>
              <w:ind w:left="428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constituída por meio do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“Instrumento Particular de Alienação Fiduciária de Imóveis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em Garantia e Outras Avenças”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a ser celebrado pela Devedora, na qualidade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fiduciante a Securitizadora, na qualidade de fiduciária, nos termos da minuta incluída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no Anexo VII do Termo de Emissão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Alienação Fiduciária de Imóveil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Contrato 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Alienação Fiduciária de Imóvel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respectivamente). 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18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11.2.1.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Considerando que, na data de Emissão das Notas Comerciais, objeto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presente Termo de Emissão, a Devedora ainda não é a proprietária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Imóvel 1, o Contrato de Alienação Fiduciária de Imóvel será celebrado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futuramente, assim que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efetivada a transferência definitiva da propriedade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Imóvel, à Devedora;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 comprovação do registro do memorial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incorporação imobiliária, nos termos da Lei nº 4.591, de 16 de dezembro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1964, conforme alterada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Lei nº 4591/64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 na matrícula do Imóvel 1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Registro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 Incorporação Imobiliária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no qual será desenvolvida a Torre 1 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Empreendimento Imobiliário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Torre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53" w:lineRule="auto" w:before="558" w:after="0"/>
              <w:ind w:left="142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11.2.1.1.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se compromete a providenciar a celebração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Contrato de Alienação Fiduciária de Imóvel no prazo de 10 (dez)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Úteis contados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da efetiva transferência definitiva da propriedade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Imóvel 1, à Devedora; e/ou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do Registro de Incorporação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Imobiliária, o que acontecer por último, e se obriga a apresentar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com cópia ao Agente Fiduciário dos CRI, no prazo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máximo de 30 (trinta) dias corridos contados da data de celebração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Contrato de Alienação Fiduciária de Imóvel, a matrícula atualizada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o registro da Alienação Fiduciária de Imóvel no competente 3º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Cartório de Registro de Imóveis de Salvador, Estado da Bahia,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podendo tal prazo ser automaticamente prorrogado por igual período,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uma única vez, desde que sejam comprovados, cumulativamente: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o cumprimento tempestivo de todas as exigências eventualmente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impostas pelo 3º Cartório de Registro de Imóveis de Salvador, Estado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Bahia;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 manutenção da respectiva prenotação na matrícula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Imóvel 1. Eventuais aditamentos a Alienação Fiduciária de Imóvel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deverão ser registrados no referido 3º Cartório de Registro de Imóveis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Salvador, Estado da Bahia no prazo de 30 (trinta) dias a contar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celebração, devendo uma via original ser encaminhada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com cópia ao Agente Fiduciário dos CRI em até 5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(cinco) Dias Úteis do registro do referido aditamento. </w:t>
            </w:r>
          </w:p>
          <w:p>
            <w:pPr>
              <w:autoSpaceDN w:val="0"/>
              <w:autoSpaceDE w:val="0"/>
              <w:widowControl/>
              <w:spacing w:line="302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11.2.2.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Considerando que a propriedade do Imóvel 1 será posteriormente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transferida, pela Devedora, à SPE (conforme abaixo definida), fica desde já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18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autorizada que a Securitizadora (após o efetivo registro da Alienação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Fiduciária de Quotas (abaixo definida), conceda termo de liberação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garantia, à Devedora, para viabilizar a transferência da propriedade do Imóvel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SPE. Após a efetiva transferência da propriedade do Imóvel 1, à SPE,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por meio da SPE por ela controlada, se obriga a celebrar novo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Contrato de Alienação Fiduciária de Imóvel, já tendo a SPE como fiduciante,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igualmente nos termos da minuta incluída no Anexo VII do Termo de Emissão.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registro do novo Contrato de Alienação Fiduciária de Imóvel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obedecer aos mesmos prazos e condições impostas na cláusula 11.2.1.1,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acima.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Alienação Fiduciária de Quotas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assim que possível e como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Precedentes Segunda Liberação (conforme definido no Termo de Emissão),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se obriga a transferir o Imóvel para uma Sociedade de Propósito Específico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direcionada à incorporação imobiliária, notadamente para a exploração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desenvolvimento de empreendimento imobiliário, nos termos da Lei nº 4.591/64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implantado no Imóvel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SPE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no prazo de até 10 (dez) Dias Úteis, contados da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 registro a Alienação Fiduciária de Imóvel na matrícula do Imóvel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Comprovação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 Transferência de Imóvel para SPE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sendo que a Devedora se compromete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celebrar 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“Instrumento Particular de Alienação Fiduciária de Quotas em Garantia 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Outras Avenças”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a ser celebrado pela Devedora, na qualidade de fiduciante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na qualidade de fiduciária, nos termos da minuta incluída no Anexo VI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do Termo de Emissão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Alienação Fiduciária de Quotas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Contrato de Alienação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Fiduciária de Quotas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respectivamente).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720" w:right="27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se compromete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apresentar à Securitizadora e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cópia ao Agente Fiduciário dos CRI, no prazo máximo de 5 (cinco) Dias Úteis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contados da data de celebração do Contrato de Alienação Fiduciária de Quotas,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via registrada do Contrato de Alienação Fiduciária de Quotas perante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Cartórios de Registro de Títulos e Documentos de Salvador – BA e São Paulo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– SP, bem como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(2)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apresentar à Securitizadora e em cópia ao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dos CRI, no prazo máximo de 30 (trinta) dias corridos contados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celebração do Contrato de Alienação Fiduciária de Quotas, a via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registrada, perante a JUCEB, da alteração do contrato social da SPE,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644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85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formalizando a cessão e transferência da integralidade das quotas da SPE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sob pena de vencimento antecipado.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Cessão Fiduciária de Direitos Creditórios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significa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cessão fiduciária dos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presentes e futuros decorrentes das vendas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unidades autônomas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da Torre 1 do Empreendimento Imobiliário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Direitos Creditórios Torre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unidades autônomas da Torre 2 do Empreendimento Imobiliário, a ser construída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Imóvel 2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Direitos Creditórios Torre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2” e quando mencionado em conjunto com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Direitos Creditórios Torre 1, simplesmente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Direitos Creditórios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a ser constituída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“Instrumento Particular de Alienação Fiduciária de Quotas em Garantia 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Outras Avenças”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a ser celebrado, na presente data, pela Devedora, na qualidade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fiduciante e pela Securitizadora, na qualidade de fiduciária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Cessão Fiduciária 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Direitos Creditórios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Contrato de Cessão Fiduciária de Direitos Creditórios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respectivamente).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11.4.1. </w:t>
            </w:r>
          </w:p>
        </w:tc>
        <w:tc>
          <w:tcPr>
            <w:tcW w:type="dxa" w:w="7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Contas do Patrimônio Separado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Mensalmente deverão ser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4" w:after="0"/>
              <w:ind w:left="85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depositados, através da boletagem direta: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(a)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na Conta Centralizadora, 100%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(cem por cento) dos recursos oriundos dos Direitos Creditórios da Torre 1,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(b)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Conta Torre 2, 100% (cem por cento) dos recursos oriundos dos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da Torre 2, sendo a Conta Centralizadora e a Conta Torre 2,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definidas como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Contas do Patrimônio Separado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1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11.4.1.1. 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Procedimento antes das Liberações do Fundo de Obras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23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72" w:after="0"/>
              <w:ind w:left="156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Antes de iniciada as liberações do Fundo de Obras, a Securitizadora fica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autorizada a utilizar, mensalmente, nas mesmas Datas de Pagamentos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descritas no Anexo I do Termo de Emissão, os recursos provenientes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Direitos Creditórios, depositados nas Contas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nos termos do Contrato de Cessão Fiduciária de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Creditórios, para realizar o pagamento de Juros Remuneratórios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Notas Comerciais, bem como para a eventual necessidade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recomposição do Fundo de Despesas e do Fundo de Reserva,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todo o sobejo, em até 2 (dois) dias úteis do pagamento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transferido para Conta Livre Movimentação da Devedora. </w:t>
            </w:r>
          </w:p>
          <w:p>
            <w:pPr>
              <w:autoSpaceDN w:val="0"/>
              <w:autoSpaceDE w:val="0"/>
              <w:widowControl/>
              <w:spacing w:line="233" w:lineRule="auto" w:before="64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848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4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11.4.1.2. </w:t>
            </w:r>
          </w:p>
        </w:tc>
        <w:tc>
          <w:tcPr>
            <w:tcW w:type="dxa" w:w="65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Procedimento durante as Liberações do Fundo de Obras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700"/>
            <w:vMerge w:val="restart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ar o documento e suas assinaturas acesse https://assinador.registrodeimoveis.org.br/validate/X2FJK-V2RD7-MT5WZ-WAH95.</w:t>
            </w:r>
          </w:p>
        </w:tc>
      </w:tr>
      <w:tr>
        <w:trPr>
          <w:trHeight w:hRule="exact" w:val="1240"/>
        </w:trPr>
        <w:tc>
          <w:tcPr>
            <w:tcW w:type="dxa" w:w="88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84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o início das liberações do Fundo de Obras, até seu exaurimento,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fica autorizada a utilizar, mensalmente, nas mesmas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Pagamentos descritas no Anexo I do Termo de Emissão, os recursos </w:t>
            </w:r>
          </w:p>
        </w:tc>
        <w:tc>
          <w:tcPr>
            <w:tcW w:type="dxa" w:w="945"/>
            <w:vMerge/>
            <w:tcBorders>
              <w:bottom w:sz="7.199999999999818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23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10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provenientes </w:t>
            </w:r>
          </w:p>
        </w:tc>
        <w:tc>
          <w:tcPr>
            <w:tcW w:type="dxa" w:w="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Creditórios,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depositados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 </w:t>
            </w:r>
          </w:p>
        </w:tc>
        <w:tc>
          <w:tcPr>
            <w:tcW w:type="dxa" w:w="945"/>
            <w:vMerge/>
            <w:tcBorders>
              <w:bottom w:sz="7.199999999999818" w:val="single" w:color="#000000"/>
            </w:tcBorders>
          </w:tcPr>
          <w:p/>
        </w:tc>
      </w:tr>
      <w:tr>
        <w:trPr>
          <w:trHeight w:hRule="exact" w:val="6000"/>
        </w:trPr>
        <w:tc>
          <w:tcPr>
            <w:tcW w:type="dxa" w:w="88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0" w:after="0"/>
              <w:ind w:left="84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Centralizadora, nos termos do Contrato de Cessão Fiduciária de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(descontadas as despesas de corretagem, impostos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vendas, apuradas pelo Servicer), para realizar o pagamento de Juros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Remuneratórios e a amortização extraordinária obrigatória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 consequentemente dos CRI, bem como para a eventual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necessidade de recomposição do Fundo de Despesas e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Reserva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Amortização Extraordinária Obrigatória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Caso 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provenientes dos Direitos Creditórios Torre 1 não sejam suficientes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fazer frente ao pagamento dos Juros Remuneratórios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Comercial, a Securitizadora está autorizada a utilizar também os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Torre 2, sendo que os recursos remanescentes dos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Torre 2, serão liberados pela Securitizadora, em até 2 (dois)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dias úteis dos pagamentos dos CRI, à Devedora, na Conta de Livre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Movimentação. </w:t>
            </w:r>
          </w:p>
        </w:tc>
        <w:tc>
          <w:tcPr>
            <w:tcW w:type="dxa" w:w="945"/>
            <w:vMerge/>
            <w:tcBorders>
              <w:bottom w:sz="7.199999999999818" w:val="single" w:color="#000000"/>
            </w:tcBorders>
          </w:tcPr>
          <w:p/>
        </w:tc>
      </w:tr>
      <w:tr>
        <w:trPr>
          <w:trHeight w:hRule="exact" w:val="540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11.4.1.3. </w:t>
            </w:r>
          </w:p>
        </w:tc>
        <w:tc>
          <w:tcPr>
            <w:tcW w:type="dxa" w:w="1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Procedimento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</w:t>
            </w:r>
          </w:p>
        </w:tc>
        <w:tc>
          <w:tcPr>
            <w:tcW w:type="dxa" w:w="1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</w:t>
            </w:r>
          </w:p>
        </w:tc>
        <w:tc>
          <w:tcPr>
            <w:tcW w:type="dxa" w:w="1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</w:t>
            </w:r>
          </w:p>
        </w:tc>
        <w:tc>
          <w:tcPr>
            <w:tcW w:type="dxa" w:w="945"/>
            <w:vMerge/>
            <w:tcBorders>
              <w:bottom w:sz="7.199999999999818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945"/>
            <w:vMerge/>
            <w:tcBorders/>
          </w:tcPr>
          <w:p/>
        </w:tc>
        <w:tc>
          <w:tcPr>
            <w:tcW w:type="dxa" w:w="2835"/>
            <w:gridSpan w:val="3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945"/>
            <w:vMerge/>
            <w:tcBorders/>
          </w:tcPr>
          <w:p/>
        </w:tc>
        <w:tc>
          <w:tcPr>
            <w:tcW w:type="dxa" w:w="1890"/>
            <w:gridSpan w:val="2"/>
            <w:vMerge/>
            <w:tcBorders/>
          </w:tcPr>
          <w:p/>
        </w:tc>
        <w:tc>
          <w:tcPr>
            <w:tcW w:type="dxa" w:w="700"/>
            <w:vMerge w:val="restart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932"/>
        </w:trPr>
        <w:tc>
          <w:tcPr>
            <w:tcW w:type="dxa" w:w="88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4" w:after="0"/>
              <w:ind w:left="84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Precedentes Segunda 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Securitizadora fica autorizada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utilizar, mensalmente, os recursos provenientes dos Direitos Creditórios,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clausula 11.4.1.2 acima, bem como para a eventual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necessidade de recomposição do Fundo de Despesas e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Reserva, sendo que após a comprovação do cumprimento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Precedentes Segunda Liberação, bem como comprovada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venda de pelo menos 50% (cinquenta por cento) do estoque da Torre 1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preço médio de R$ 1.500.000,00 (um milhão e quinhentos mil reais)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cada unidade, os Direitos Creditórios referente a Torre 2, depositados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 Torre 2, não serão mais objeto da Cessão Fiduciária, isto é, cairão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diretamente na Conta Livre Movimentação da Devedora, sendo estes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Creditórios automaticamente desonerados da respectiva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Cessão Fiduciária. 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945"/>
            <w:vMerge/>
            <w:tcBorders>
              <w:top w:sz="7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14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70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11.4.2. </w:t>
            </w:r>
          </w:p>
        </w:tc>
        <w:tc>
          <w:tcPr>
            <w:tcW w:type="dxa" w:w="7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7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Gestão Financeira dos Créditos Imobiliários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gestão financeira e as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00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6" w:after="0"/>
              <w:ind w:left="490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atividades relacionadas à administração ordinária dos Direitos Creditórios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exercidas pela Devedora, devendo tomar todas as medidas legais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para cobrança dos Direitos Creditórios, incluindo, caso necessário,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cobrança judicial e extrajudicial dos Direitos Creditórios e realizar quaisquer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outros procedimentos que se fizerem necessários para garantir o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Direitos Creditórios pelos adquirentes das Unidades Autônomas, às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exclusivas expensas da Devedora.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 </w:t>
            </w:r>
          </w:p>
        </w:tc>
        <w:tc>
          <w:tcPr>
            <w:tcW w:type="dxa" w:w="7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fiscalização da gestão financeira dos Direitos Creditórios será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8700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2" w:after="0"/>
              <w:ind w:left="49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pelo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a ser contrato pela Securitizadora, às expensas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independente de aprovação do Titulares de CRI, às expensas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que será responsável por fiscalizar se a cobrança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Creditórios está sendo realizada conforme os respectivos contratos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venda e compra, notadamente em relação ao valor das prestações mensais,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principal, juros remuneratórios, correção monetária, periodicidade, datas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vencimento, dentre outros, bem como se a arrecadação dos Direitos Creditórios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Conta Centralizadora.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48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 Devedora deverá encaminhar ao S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com cópia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relatório de conciliação dos créditos periódicos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contendo as informações relacionadas (i) a conciliação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pagamentos na Conta Centralizadora; (ii) aos atrasos e parcelas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vencer de cada adquirente das unidades autônomas; (iii) as unidades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autônomas em estoque, para fins da Cessão Fiduciária de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Creditórios; (iv) as vendas ocorridas; (v) aos distratos; (vi) 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renegociação de parcelas; e (vii) a renegociação de contratos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Relatório de Conciliação de Créditos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8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Relatório de Conciliação de Créditos acima referido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ser: (i) elaborado de modo que as informações relativas aos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Creditórios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cada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unidade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autônoma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2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constem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9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11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184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separadamente quanto ao Patrimônio Separado; e (ii) apresentado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qualquer meio físico ou eletrônico, inclusive através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disponibilização de acesso em ambiente virtual.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184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da Administração dos Direitos Creditórios.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Durante o prazo dos CRI, a Securitizadora poderá assumir para si (ou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terceiro) a gestão dos referidos Direitos Creditórios, caso 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venha a verificar por si só a má-gestão da Devedora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dos Direitos Creditórios. </w:t>
            </w:r>
          </w:p>
          <w:p>
            <w:pPr>
              <w:autoSpaceDN w:val="0"/>
              <w:autoSpaceDE w:val="0"/>
              <w:widowControl/>
              <w:spacing w:line="341" w:lineRule="auto" w:before="420" w:after="0"/>
              <w:ind w:left="1844" w:right="27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os fins do item acima, entende-se por má-gestão,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exclusivo critério do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e desde que devidamente justificado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escrito por meio de notificação enviada pelo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única e exclusivamente, qualquer atuação da Devedora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cobrança dos Direitos Creditórios que esteja em desacordo com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contratos de compra e venda das unidades autônomas celebrados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os adquirentes, nos termos do Contrato de Cessão Fiduciária.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184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11.4.3.5.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gestão dos Direitos Creditórios seja retomada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a Devedora estará vedada a continuar a gestão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mesmo o de enviar notificações aos adquirentes, bem como utilizar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quaisquer meios a prejudicar, atrasar ou confundir os adquirentes,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referente a retomada da gestão dos Direitos Creditórios, a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pelo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sob pena de multa diária de R$ 5.000,00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(cinco mil reais) a ser paga pela Devedora.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Garantia Fidejussória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Em garantia do integral, fiel e pontual pagamento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Obrigações Garantidas, o Fiador, neste ato, se obriga,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solidariamente com a Devedora, em caráter irrevogável e irretratável, perante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CRI, representados pela Securitizadora, como fiador e principal pagador,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responsável pelas Obrigações Garantidas, até o pagamento integral das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Garantidas, quer seja pela Devedora ou pelo Fiador, independentemente de outras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contratuais que possam vir a ser constituídas pela Devedora no âmbito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Emissão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Fiança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”):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18" w:after="0"/>
              <w:ind w:left="490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Fiadores não serão liberados das obrigações aqui assumidas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virtude de atos ou omissões que possam exonerá-los de suas obrigações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afetá-los, incluindo, mas não se limitando, em razão de qualquer: (i) alteração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termos e condições das Notas Comerciais Escriturais acordados entre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e os titulares dos CRI, nos termos do presente Termo de Emissão;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(ii) novação ou não exercício de qualquer direito, ação, privilégio e/ou garantia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titulares dos CRI contra a Devedora; ou (iii) limitação ou incapacidade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inclusive seu pedido de recuperação extrajudicial, pedido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recuperação judicial, falência ou procedimentos de natureza similar.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490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Obrigações Garantidas deverão ser pagas no prazo de 2 (dois)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Úteis contados do recebimento de notificação por escrito enviada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à Devedora e ao Fiador informando a falta de pagamento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parte da Devedora, na respectiva data de pagamento, de qualquer valor devido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Devedora nos termos do Termo de Emissão, incluindo, sem limitação,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montantes devidos aos titulares dos CRI a título de principal, Remuneração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Encargos de qualquer natureza. O pagamento das Obrigações Garantidas,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medida exata do montante inadimplido, conforme informado na notificação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escrita acima mencionada, será realizado pelo Fiador de acordo com os termos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procedimentos estabelecidos no Termo de Emissão.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490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pagamento a que se refere a Cláusula 11.5.2 acima deverá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 fora do âmbito da B3 e de acordo com instruções recebidas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sempre em conformidade com os termos e procedimentos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estabelecidos no Termo de Emissão.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49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Fica desde já certo e ajustado que o inadimplemento de obrigação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no prazo estipulado no Termo de Emissão, não configura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nenhuma hipótese inadimplemento pelo Fiador das obrigações por eles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assumidas nos termos do Termo de Emissão. O Fiador somente poderá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considerado inadimplente se não realizar o pagamento de valor devido e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pago pela Devedora em conformidade com os procedimentos estabelecidos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490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Fica facultado ao Fiador efetuar o pagamento das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Garantidas inadimplidas pela Devedora, independentemente do recebimento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notificação do Securitizadora, inclusive durante eventual prazo de cura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estabelecido no Termo de Emissão, hipótese em que o inadimplemento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será considerado como sanado pelo Fiador.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490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11.5.6.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Todo e qualquer pagamento realizado pelo Fiador em relação à Fiança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ora prestada será efetuado de modo que os titulares dos CRI recebam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Fiador os valores que seriam pagos caso o pagamento fosse efetuado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própria Devedora, ou seja, livre e líquido de quaisquer tributos, impostos, taxas,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contribuições de qualquer natureza, encargos ou retenções, presentes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futuros, bem como de quaisquer juros, multas ou demais exigibilidades fiscais,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devendo os Fiadores pagar as quantias adicionais que sejam necessárias. </w:t>
            </w:r>
          </w:p>
          <w:p>
            <w:pPr>
              <w:autoSpaceDN w:val="0"/>
              <w:autoSpaceDE w:val="0"/>
              <w:widowControl/>
              <w:spacing w:line="341" w:lineRule="auto" w:before="558" w:after="0"/>
              <w:ind w:left="63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11.5.7.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Fiador expressamente renúncia aos benefícios de ordem, direitos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faculdades de exoneração de qualquer natureza previstos nos artigos 333,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parágrafo único, 364, 366, 368, 821, 824, 827, 829, 830, 831, 834, 835, 836,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837, 838 e 839, todos da Lei nº 10.406, de 10 de janeiro de 2002,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alterada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Código Civil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e dos artigos 130, inciso II, 131 e 794 da Lei nº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13.105, de 16 de março de 2015, conforme alterada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Código de Processo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Civil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17" w:lineRule="auto" w:before="422" w:after="0"/>
              <w:ind w:left="634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11.5.8.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Nenhuma objeção ou oposição da Devedora poderá ser admitida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invocada pelo Fiador com o objetivo de escusar-se do cumprimento de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perante os titulares dos CRI.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63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11.5.9.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Fiador sub-rogar-se-ão nos direitos de crédito dos titulares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contra a Devedora, caso venham a honrar, total ou parcialmente, a Fiança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descrita nesta Cláusula 11.5, sendo certo que o Fiador somente poderá exigir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demandar tais valores da Devedora após os titulares dos CRI terem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recebido todos os valores a eles devidos nos termos do Termo de Emissão.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o Fiador receba qualquer valor da Devedora em decorrência de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que tiver honrado nos termos das Notas Comerciais Escriturais e/ou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 antes da integral liquidação de todos os valores devidos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892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99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titulares dos CRI nos termos aqui estipulados, o Fiador deverá repassar,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prazo de 1 (um) Dia Útil contado da data de seu recebimento, tal valor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Fiador desde já reconhece que a Fiança é prestada por prazo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determinado, mesmo em caso de prorrogação ou extensão do prazo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das Notas Comerciais Escriturais, encerrando-se este prazo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pagamento integral das Obrigações Garantidas, não sendo aplicável,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portanto, o artigo 835 do Código Civil, ficando estabelecido que tal disposição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poderá ser alterada mediante aprovação prévia dos titulares dos CRI reunidos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assembleia geral de titulares dos CRI.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994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11.5.11.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Fica desde já certo e ajustado que a inobservância,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dos prazos para execução de quaisquer garantias constituídas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favor dos titulares dos CRI desta Emissão não ensejará, sob hipótese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alguma, perda de qualquer direito ou faculdade aqui prevista.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994" w:right="28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11.5.12.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Estando em vigor, a Fiança poderá ser excutida e exigida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judicial ou extrajudicialmente, quantas vezes forem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até a integral liquidação das Obrigações Garantidas.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11.6.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Excussão das Garantias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Caso a Securitizadora não receba os valores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6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necessários ao pagamento dos CRI aos Titulares de CRI, a Securitizadora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tomar as medidas deliberadas pelos Titulares de CRI para cobrança de tais valores,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poderão incluir, mas não se limitarão, a excussão das Garantias. A excussão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poderá ser realizada no todo ou em parte, em procedimento único ou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procedimentos simultâneos ou sucessivos, conforme procedimentos e ordem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excussão definida por Titulares de CRI, observado o disposto nos Contratos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 e no Termo de Emissão.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11.7.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âmbito do Termo de Emissão, a Devedora concordou que a continuação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levantamento de informações da Devedora e do processo de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due diligence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escopo completo, conforme padrão usualmente utilizado pelo mercado de capitais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operações semelhantes, incluindo análise dos negócios, das operações financeiras,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270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situação econômico-financeira da Devedora, do Fiador e dos documentos legais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destes e dos Imóveis, bem como dos antecessores da propriedade imobiliária,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somente após a subscrição e  integralização da totalidade dos CRI,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todos os custos e emolumentos com a referida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due diligence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serão as exclusivas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expensas da Devedora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Auditoria Jurídica Posterior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2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11.7.1.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Auditoria Jurídica Posterior deverá ser concluída em até 30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8" w:after="0"/>
              <w:ind w:left="850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(trinta) dias contados da subscrição e integralização da totalidade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prorrogáveis por igual período a exclusivo critério da Securitizadora, sendo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envidará seus melhores esforços para a conclusão da referida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Auditoria Jurídica Posterior.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11.7.2.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oriundos da subscrição e integralização dos CRI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2" w:after="0"/>
              <w:ind w:left="85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somente serão liberados à Devedora mediante o atendimento das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Precedentes (acima definidas) e a conclusão satisfatória, por parte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e do assessor jurídico da Oferta Restrita dos CRI, da Auditoria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Jurídica Posterior, bem como o recebimento pela Securitizadora, de opinião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legal emitida pelo assessor jurídico da Oferta Restrita dos CRI abordando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legalidade, validade e exequibilidade da operação.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11.7.3.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seja identificado, a exclusivo critério da Securitizadora,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93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84" w:after="0"/>
              <w:ind w:left="850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gravame relevante na Auditoria Jurídica Posterior, a Securitizadora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convocará Assembleia Especial de Investidores, em observância ao disposto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Cláusula Quatorze deste Termo de Securitização, para tratar sobre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gravame relevante e enviará notificação a Devedora com antecedência mínima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10 (dez) dias da data de realização da referida assembleia, para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possa apresentar seus esclarecimentos acerca do gravame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relevante identificado, sendo que a Devedora deverá apresentar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esclarecimentos solicitados pela Securitizadora no prazo de 5 (cinco)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contados da data de recebimento dos pedidos de esclarecimento.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40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11.7.3.1.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os esclarecimentos prestados pela Devedora não sejam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satisfatórios à Securitizadora e ao assessor jurídico da Oferta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Titulares dos CRI deverão deliberar em sede de Assembleia Especial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230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8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Investidores, sobre o vencimento antecipado das Notas Comerciais.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12.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DOZE – REGIME FIDUCIÁRIO E ADMINISTRAÇÃO DO PATRIMÔNIO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SEPARADO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forma do artigo 24 da Medida Provisória 1.103, é instituído o Regime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392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4" w:after="0"/>
              <w:ind w:left="428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sobre (a) os créditos decorrentes dos Créditos Imobiliários representados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CCI; (b) os valores que venham a ser depositados na Conta Centralizadora; (c)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Garantias; e (d) os respectivos bens e/ou direitos decorrentes dos itens (a) a (c),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acima, constituindo referidos Créditos Imobiliários lastro para a emissão dos CRI.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280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Regime Fiduciário será instituído neste Termo de Securitização,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 será registrado na Instituição Custodiante, conforme previsto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parágrafo único do artigo 23 da Lei nº 10.931/04 e na B3, nos termos do §1º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artigo 25 da Medida Provisória nº 1.103/2022.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12.2.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Patrimônio Separado, único e indivisível, será composto (a) pelos créditos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8" w:after="0"/>
              <w:ind w:left="428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 dos Créditos Imobiliários representados pela CCI; (b) pelos valores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ser depositados na Conta Centralizadora; (c) pelas Garantias; e (d)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bens e/ou direitos decorrentes dos itens (a) a (c) acima e será destinado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ao pagamento dos CRI e das demais obrigações relativas ao Regime Fiduciário,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artigo 26 da Medida Provisória 1.103.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12.3.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forma do artigo 26 da Medida Provisória 1.103, o Patrimônio Separado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4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ser isento de qualquer ação ou execução pelos credores da Emissora, não 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prestando à constituição de garantias ou à execução por quaisquer dos credores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por mais privilegiados que sejam, e só responderá, exclusivamente, pelas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inerentes aos CRI.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12.4.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administrará ordinariamente o Patrimônio Separado, promovendo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235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92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diligências necessárias à manutenção de sua regularidade, notadamente 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fluxos de recebimento dos Créditos Imobiliários e de pagamento da Amortização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principal, Remuneração e eventuais Encargos Moratórios (se aplicável) dos CRI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CRI, observado que eventuais resultados financeiros pela administração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140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ordinária do fluxo recorrente dos Créditos Imobiliários poderá ser utilizado a favor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na qualidade de titular dos Créditos Imobiliários.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12.5.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Exceto nos casos previstos em legislação específica, em nenhuma hipótese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Titulares de CRI terão o direito de haver seus créditos no âmbito da Emissão contra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patrimônio da Emissora, sendo sua realização limitada à liquidação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12.6.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insuficiência dos bens do Patrimônio Separado não dará causa à declaração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8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sua quebra, cabendo, nessa hipótese, à Emissora, ou ao Agente Fiduciário, caso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não o faça, convocar Assembleia de Titulares de CRI para deliberar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normas de administração ou liquidação do Patrimônio Separado.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12.7.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Assembleia de Titulares de CRI deverá ser convocada na forma na forma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prevista neste Termo de Securitização, com, no mínimo, 15 (quinze) dias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antecedência, e será instalada (a) em primeira convocação, com a presença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beneficiários que representem, no mínimo, 2/3 (dois terços) do valor global dos títulos;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(b) em segunda convocação, independentemente da quantidade de beneficiários,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o artigo 29 da Medida Provisória nº 1.103/2022.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12.8.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Assembleia de Titulares de CRI, serão consideradas válidas 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84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deliberações tomadas pela maioria dos presentes, em primeira ou em segunda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convocação. Adicionalmente, deverão ser observados os §§ 5º e 6º do artigo 29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Medida Provisória nº 1.103/2022.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12.9.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somente responderá por prejuízos ou por insuficiência 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99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142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em caso de descumprimento de disposição legal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regulamentar, por negligência ou administração temerária ou, ainda, por desvio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finalidade do mesmo.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administrará ordinariamente o Patrimônio Separado, promovendo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diligências necessárias à manutenção de sua regularidade, notadamente 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fluxos de pagamento dos CRI e demais encargos acessórios dos CRI. </w:t>
            </w:r>
          </w:p>
          <w:p>
            <w:pPr>
              <w:autoSpaceDN w:val="0"/>
              <w:autoSpaceDE w:val="0"/>
              <w:widowControl/>
              <w:spacing w:line="233" w:lineRule="auto" w:before="64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84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1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12.10.1. </w:t>
            </w:r>
          </w:p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exercício social do Patrimônio Separado encerrar-se-á em 30 de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6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4" w:after="0"/>
              <w:ind w:left="99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junho de cada ano, quando serão levantadas e elaboradas as demonstrações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financeiras do Patrimônio Separado, as quais serão auditadas por auditor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 e enviadas ao Agente Fiduciário no prazo de até 3 (três) meses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contados do término do exercício social do Patrimônio Separado.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12.10.2. </w:t>
            </w:r>
          </w:p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assembleias gerais que deliberarem, anualmente, sobre as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99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demonstrações contábeis do Patrimônio Separado, em até 120 (cento e vinte)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dias após o Encerramento do Exercício Social, serão convocadas nos termos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presente Termo de Securitização.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12.10.3. </w:t>
            </w:r>
          </w:p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fins do disposto no artigo 35, §2º, III, (b) da Resolução CVM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60, a Emissora declara que: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custódia de 1 (uma) via original ou digital, conforme o caso,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9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82" w:after="0"/>
              <w:ind w:left="184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Escritura de Emissão de CCI, 1 (uma) via assinada digitalmente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 e seus eventuais futuros aditamentos, 1 (uma) via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assinada digitalmente do Contrato de Cessão Fiduciária e 1 (uma) via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assinada digitalmente do Boletim de Subscrição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 será realizada pelo Custodiante, cabendo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a guarda e conservação de 1 (uma) via assinada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digitalmente da Escritura de Emissão de CCI e 1 (uma) via assinada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digitalmente do Termo de Emissão e seus eventuais futuros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aditamentos;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4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arrecadação, o controle e a cobrança dos Créditos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99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8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são atividades que serão realizadas pela Securitizadora.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142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12.11.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nenhuma circunstância, a Securitizadora ou quaisquer de seus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profissionais serão responsáveis por indenizar a Devedora, quaisquer respectivos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contratados, executivos, empregados, prepostos, ou terceiros direta ou indiretamente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envolvidos com os serviços a serem prestados pela Securitizadora, exceto na hipótese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 de dolo da Securitizadora, conforme decisão transitada em julgado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proferida por juízo ou tribunal competente. Tal indenização ficará limitada aos danos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0"/>
        <w:gridCol w:w="2640"/>
        <w:gridCol w:w="2640"/>
        <w:gridCol w:w="2640"/>
      </w:tblGrid>
      <w:tr>
        <w:trPr>
          <w:trHeight w:hRule="exact" w:val="3128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428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diretos comprovados efetivamente causados por dolo da Securitizadora, conforme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e é limitada ao montante correspondente à somatória das remunerações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devidas à Securitizadora nos 2 (dois) meses imediatamente anteriores à ocorrência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dano.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13.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TREZE – DECLARAÇÕES E OBRIGAÇÕES DA EMISSORA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13.1.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Declarações da 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Securitizadora neste ato declara que: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sociedade por ações com registro de companhia aberta,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90" w:after="0"/>
              <w:ind w:left="128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validamente constituída e existente de acordo com a legislação brasileira,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estando habilitada a conduzir seus negócios, como atualmente os tem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conduzido, e possui todas as autorizações necessárias, inclusive societárias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regulatórias, para exercer suas atividades, sendo plenamente capaz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cumprir as suas obrigações daqui decorrentes;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está devidamente autorizada e obteve todas as licenças e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1280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autorizações necessárias, inclusive societárias e regulatórias para celebrar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este Termo e cumprir com todas as obrigações previstas nos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tendo sido satisfeitos todos os requisitos legais e estatutários;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representantes legais que assinam este Termo e os demais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6" w:after="0"/>
              <w:ind w:left="1280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 de que seja parte têm poderes estatutários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delegados para assumir, em seu nome, as obrigações ora estabelecidas 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sendo mandatários, tiveram os poderes legitimamente outorgados, estando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respectivos mandatos em pleno vigor e efeito;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teve sua falência ou insolvência requerida ou decretada até a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2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respectiva data, tampouco está em processo de recuperação judicial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extrajudicial;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legítima e única titular dos Créditos Imobiliários representados pela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372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CCI, da Garantia Real e da Conta Centralizadora;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26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rPr>
          <w:trHeight w:hRule="exact" w:val="84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existem quaisquer ônus, encargos, dúvidas, débitos, restrições,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20"/>
        </w:trPr>
        <w:tc>
          <w:tcPr>
            <w:tcW w:type="dxa" w:w="91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tributos ou dívidas de quaisquer naturezas não pagas, de quaisquer ônus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reais, tais como, sem limitação, hipotecas legais ou contratuais, alienação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fiduciária, penhoras, arrestos, sequestros, bem como de quaisquer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reclamações, ações, processos, procedimentos, de natureza reipersecutório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não, que possam afetar os Créditos Imobiliários representados pela CCI,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sendo do conhecimento da Securitizadora a existência de qualquer fato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impeça ou restrinja o direito da Securitizadora de celebrar este Termo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demais Documentos da Operação de que seja parte;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Garantia Real encontra-se livre e desembaraçada de quaisquer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1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4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ônus, gravames ou restrições de natureza pessoal, real, ou arbitral, não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conhecimento da Securitizadora a existência de qualquer fato que impeça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restrinja o direito da Securitizadora de celebrar este Termo e os demais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 de que seja parte;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1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 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existência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procedimentos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1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administrativos ou ações judiciais, pessoais, reais, ou arbitrais de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natureza, contra a Securitizadora em qualquer tribunal, que afetem ou possam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vir a afetar a capacidade da Emissora de cumprir com 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assumidas neste Termo de Securitização e nos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os Créditos Imobiliários representados pela CCI, a Garantia Real,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Conta Centralizadora ou, ainda que indiretamente, o presente Termo;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há qualquer ligação entre a Securitizadora e o Agente Fiduciário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1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0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impeça o Agente Fiduciário de exercer plenamente suas funções; (x) 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 e os demais Documentos da Operação de que seja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parte constituem obrigações lícitas, válidas, vinculantes, eficazes e exigíveis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Securitizadora, exequíveis de acordo com os seus termos e condições;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prestadas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9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verdadeiras,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1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4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consistentes, corretas, completas e suficientes, permitindo aos Titulares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uma tomada de decisão fundamentada a respeito dos CRI;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8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84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omitiu qualquer fato, de qualquer natureza, que seja de seu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 e que possa resultar em alteração substancial na situação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econômico-financeira ou jurídica da Emissora em prejuízo dos Titulares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inexiste qualquer impedimento legal ou contratual para a celebração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5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7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 Termo de Securitização, a celebração dos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conforme aplicável, e o cumprimento das obrigações aqui e ali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previstas (a) não infringem o estatuto social da Emissora; (b) não infringem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disposição legal, regulamentar, contrato ou instrumento do qual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seja parte e/ou pelo qual qualquer de seus ativos estejam sujeitos,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aplicável; (c) não infringem qualquer obrigação anteriormente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 pela Emissora, (d) não resultará em vencimento antecipado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rescisão de qualquer desses contratos ou instrumentos ou de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obrigação neles estabelecida; (e) não infringem qualquer ordem, decisão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sentença administrativa, judicial ou arbitral que afete a Emissora, ou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seus bens ou propriedades; (f) não resultará na criação de qualquer ônus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gravame sobre qualquer ativo ou bem da Emissora ou (g) não exigem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consentimento, ação ou autorização de qualquer natureza;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cumpre e faz com que suas respectivas Afiliadas e seus diretores,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5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4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funcionários e membros de conselho de administração, se existentes,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observem e cumpram as Normas Anticorrupção e a Legislação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Socioambiental, bem como se abstém de praticar quaisquer atos de corrupção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de agir de forma lesiva à administração pública, nacional e estrangeira,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 interesse ou para seu benefício, exclusivo ou não; inexiste contra si,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suas respectivas Afiliadas, investigação, inquérito ou procedimento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administrativo ou judicial relacionado a práticas contrárias às Normas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Anticorrupção;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está cumprindo irrestritamente com o disposto na legislação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432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regulamentação socioambiental, possuindo todas as licenças ambientais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exigidas pelas autoridades federais, estaduais e municipais para o exercício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suas atividades estando todas elas válidas e vigentes, e tendo todos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602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99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protocolos de requerimento, conforme aplicável, sido realizados dentro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prazos definidos pelos órgãos das jurisdições em que a Emissora atua,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observando a regulamentação trabalhista e social no que tange à saúde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segurança ocupacional e à não utilização de mão de obra infantil ou análoga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escravidão, adotando ainda todas as medidas e ações preventivas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reparatórias destinadas a evitar ou corrigir eventuais danos socioambientais.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compromete-se a notificar, em até 1 (um) Dia Útil,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que, por sua vez, compromete-se a notificar em até 1 (um)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 Útil os Titulares de CRI e o Coordenador Líder (durante o prazo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colocação no mercado primário dos CRI) caso quaisquer das declarações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aqui prestadas tornem-se total ou parcialmente inverídicas, incompletas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incorretas.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13.2.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obrigações da Emissora: Sem prejuízo das demais obrigações assumidas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Securitização, a Emissora obriga-se, adicionalmente, a: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administrar o Patrimônio Separado, mantendo para o mesmo registro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contábil próprio e independente de suas demonstrações financeiras;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informar todos os fatos relevantes acerca da Emissão e da própria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diretamente ao Agente Fiduciário, por meio de comunicação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escrito em até 1 (um) Dia Útil a contar de sua ciência, bem como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participantes do mercado, conforme aplicável, observadas as regras da CVM;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fornecer ao Agente Fiduciário os seguintes documentos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85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4" w:after="0"/>
              <w:ind w:left="864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informações: (a) em até 90 (noventa) dias contados do encerramento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exercício social, cópias de todos os seus demonstrativos financeiros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contábeis, auditados ou não, inclusive dos demonstrativos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assim como de todas as informações periódicas e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exigidas pelos normativos da CVM, nos prazos ali previstos, relatórios,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comunicados ou demais documentos que devam ser entregues à CVM,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em que tiverem sido encaminhados, por qualquer meio, àquela autarquia;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(b) dentro de 10 (dez) Dias Úteis, cópias de todos os documentos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808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518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informações, inclusive financeiras e contábeis, fornecidos pela Devedora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desde que por elas entregue, nos termos da legislação vigente; (c) dentro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 (dez) Dias Úteis, qualquer informação ou cópia de quaisquer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lhe sejam razoavelmente solicitados, permitindo que o Agente Fiduciário,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meio de seus representantes legalmente constituídos e previamente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indicados, tenha acesso aos seus livros e registros contábeis, bem como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registros e relatórios de gestão e posição financeira referentes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Separado; (d) dentro de 10 (dez) Dias Úteis da data em que forem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publicados, cópias dos avisos de fatos relevantes e atas de assembleias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gerais, reuniões do conselho de administração e da diretoria da Emissora que,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alguma forma, envolvam o interesse dos Titulares de CRI; (e) cópia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notificação judicial, extrajudicial ou administrativa que, de alguma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forma, envolvam o interesse dos Titulares de CRI, recebida pela Emissora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até 10 (dez) Dias Úteis contados da data de seu recebimento ou prazo inferior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assim exigido pelas circunstâncias; e (f) submeter, na forma da lei,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contas e demonstrações contábeis, bem como as demonstrações financeiras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relacionadas ao Patrimônio Separado, a exame por empresa de auditoria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observância ao disposto na Instrução CVM 480;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informar ao Agente Fiduciário, em até 2 (dois) Dias Úteis de seu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conhecimento, qualquer descumprimento pela Devedora e/ou por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prestadores de serviços contratados em razão da Emissão de obrigação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constante deste Termo de Securitização e dos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efetuar, em até 5 (cinco) Dias Úteis contados da apresentação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4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cobrança pelo Agente Fiduciário, nos termos da Cláusula 16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o pagamento de todas as despesas razoavelmente incorridas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comprovadas pelo Agente Fiduciário que sejam necessárias para proteger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direitos, garantias e prerrogativas dos Titulares de CRI ou para a realização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seus créditos; (vi) manter sempre atualizado seu registro de companhia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aberta perante a CVM;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contratada, durante a vigência deste Termo de Securitização,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46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instituição financeira habilitada para a prestação do serviço de banco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liquidante;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realizar negócios e/ou operações (a) alheios ao objeto social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86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definido em seu estatuto social; (b) que não estejam expressamente previstos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autorizados em seu estatuto social; ou (c) que não tenham sido previamente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autorizados com a estrita observância dos procedimentos estabelecidos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 estatuto social, sem prejuízo do cumprimento das demais disposições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estatutárias, legais e regulamentares aplicáveis;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praticar qualquer ato em desacordo com seu estatuto social ou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4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este Termo de Securitização, em especial atos que possam, direta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indiretamente, comprometer o pontual e integral cumprimento das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assumidas nos termos deste Termo de Securitização e/ou dos demais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Operação, observados, quando aplicável, os respectivos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prazos de cura;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comunicar, em até 2 (dois) Dias Úteis, ao Agente Fiduciário, por meio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notificação, a ocorrência de quaisquer eventos e/ou situações que possam,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juízo razoável do homem ativo e probo, colocar em risco o exercício,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de seus direitos, garantias e prerrogativas, vinculados aos bens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integrantes do Patrimônio Separado e que possam, direta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indiretamente, afetar negativamente os interesses da comunhão dos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conforme disposto no presente 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pagar dividendos com os recursos vinculados ao Patrimônio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cumprir todas as leis, regulamentos, normas administrativas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75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determinações dos órgãos governamentais, autarquias ou instâncias judiciais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aplicáveis ao exercício de suas atividades, exceto por aqueles questionados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boa-fé nas esferas administrativa e/ou judicial, bem como manter sempre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válidas, eficazes, em perfeita ordem e em pleno vigor, todas as licenças,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concessões, autorizações, permissões e alvarás, inclusive ambientais,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88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574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aplicáveis ao exercício de suas atividades, exceto por aquelas que estejam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comprovado e tempestivo processo de obtenção ou renovação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em estrita ordem a sua contabilidade, por meio da contratação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0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prestador de serviço especializado, a fim de atender as exigências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contábeis impostas pela CVM às companhias abertas, bem como efetuar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registros de acordo com os princípios fundamentais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contabilidade do Brasil, permitindo ao Agente Fiduciário o acesso irrestrito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livros e demais registros contábeis da Emissora;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manter: (a) válidos e regulares todos os alvarás, licenças,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5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autorizações ou aprovações necessárias ao regular funcionamento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efetuando todo e qualquer pagamento necessário para tanto; (b)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livros contábeis e societários regularmente abertos e registrados na junta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comercial de sua respectiva sede social, na forma exigida pela Lei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Sociedades por Ações, pela legislação tributária e pelas demais normas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regulamentares, em local adequado e em perfeita ordem; e (c) em dia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de todos os tributos devidos em âmbito federal, estadual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municipal ou está em discussão na esfera administrativa ou judicial;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ou fazer com que seja mantido em adequado funcionamento,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diretamente ou por meio de seus agentes, serviço de atendimento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indenizar os Titulares de CRI em razão de prejuízos que causar por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4" w:after="0"/>
              <w:ind w:left="57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descumprimento de disposição contratual, legal ou regulamentar,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negligência ou administração temerária ou, ainda, por desvio da finalidade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respeitado os limites descritos nos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fornecer aos Titulares de CRI, no prazo de 10 (dez) Dias Úteis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37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30" w:val="left"/>
              </w:tabs>
              <w:autoSpaceDE w:val="0"/>
              <w:widowControl/>
              <w:spacing w:line="302" w:lineRule="auto" w:before="78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contados do recebimento da solicitação respectiva, informações relativas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2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entenda necessário e a seu exclusivo critério, substituir durante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3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8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vigência dos CRI um ou mais prestadores de serviço envolvidos na presente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Emissão, independentemente da anuência dos Titulares de CRI por meio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Geral ou outro ato equivalente, desde que não prejudique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da remuneração do CRI, por outro prestador devidamente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habilitado para tanto, a qualquer momento. Nesta hipótese, caso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dos novos prestadores de serviços seja superior àquela paga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atuais, tal substituição deverá ser aprovada previamente e por escrito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Devedora;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informar e enviar todos os dados financeiros, atos societários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organograma necessários à realização do relatório anual,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CVM 17, que venham a ser solicitados pelo Agente Fiduciário,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 deverão ser devidamente encaminhados pela Emissora em até 30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(trinta) dias antes do encerramento do prazo para disponibilização na CVM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relatório anual do Agente Fiduciário;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informar ao Agente Fiduciário a ocorrência de qualquer Evento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e/ou Evento de Liquidação do Patrimônio Separado,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prazo de até 1 (um) Dia Útil a contar de sua ciência;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cumprir todas as obrigações principais e acessórias assumidas nos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presente 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em dia o pagamento de todas as suas obrigações de natureza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tributária (municipal, estadual e federal), trabalhista, previdenciária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ambiental, e quaisquer outras obrigações impostas por lei ou regulamento,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aplicáveis às suas atividades;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sempre válidas, eficazes, em perfeita ordem e em pleno vigor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93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6" w:after="0"/>
              <w:ind w:left="57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todas as autorizações necessárias à assinatura do presente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e dos demais documentos relacionados à Oferta Restrita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de que seja parte, conforme aplicável, e ao cumprimento de todas as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2928"/>
        </w:trPr>
        <w:tc>
          <w:tcPr>
            <w:tcW w:type="dxa" w:w="91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aqui e ali previstas;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cumprir integralmente Legislação Socioambiental;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(xxiv)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proceder a todas as diligências exigidas para suas respectivas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atividades econômicas, preservando o meio ambiente e atendendo às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determinações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órgãos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municipais,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estaduais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federais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que,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subsidiariamente, venham a legislar ou regulamentar as normas ambientais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vigor;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(xxv) </w:t>
            </w:r>
          </w:p>
        </w:tc>
        <w:tc>
          <w:tcPr>
            <w:tcW w:type="dxa" w:w="7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observar e cumprir e fazer com que seus respectivos controladores,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10072"/>
        </w:trPr>
        <w:tc>
          <w:tcPr>
            <w:tcW w:type="dxa" w:w="91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controladas, coligadas, sociedades sob controle comum e seus acionistas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Afiliadas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e seus diretores, funcionários e membros de conselho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administração, se existentes, observem e cumpram as Normas Anticorrupção,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devendo (i) manter políticas e procedimentos internos que assegurem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 cumprimento das Normas Anticorrupção; (ii) dar pleno conhecimento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Normas Anticorrupção a todos os profissionais que venham a 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relacionar, previamente ao início de sua atuação no âmbito deste documento;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(iii) abster-se de praticar atos de corrupção e de agir de forma lesiva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pública, nacional e estrangeira, no seu interesse ou para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benefício, exclusivo ou não, conforme o caso, ou de suas respectivas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Afiliadas; e (iv) caso tenha conhecimento de qualquer ato ou fato relacionado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aludidas normas, comunicar em até 2 (dois) Dias Úteis contados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 de tal ato ou fato, à Emissora; e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(xxvi)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relação à Emissora, suas respectivas Afiliadas e seus respetivos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representantes (a) não utilizar recursos da Devedora para o pagamento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contribuições, presentes ou atividades de entretenimento ilegais ou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outra despesa ilegal relativa a atividade política; (b) não fazer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ilegal, direto ou indireto, a empregados ou funcionários, partidos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políticos, políticos ou candidatos políticos (incluindo familiares), nacionais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estrangeiros; (c) não realizar ação destinada a facilitar uma oferta,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promessa ilegal de pagar, bem como não aprovar o pagamento, a doação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dinheiro, propriedade, presente ou qualquer outro bem de valor, direta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63 </w:t>
            </w:r>
          </w:p>
        </w:tc>
        <w:tc>
          <w:tcPr>
            <w:tcW w:type="dxa" w:w="10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518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18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indiretamente, para qualquer “oficial do governo” (incluindo qualquer oficial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funcionário de um governo ou de entidade de propriedade ou controlada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um governo ou organização pública internacional ou qualquer pessoa agindo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função de representante do governo ou candidato de partido político), a fim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influenciar qualquer ação política ou obter uma vantagem indevida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violação da lei aplicável; (d) não praticar quaisquer atos para obter ou manter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negócio, transação ou vantagem comercial indevida; (e) não realizar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pagamento ou ação que viole qualquer das Normas Anticorrupção;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(f) não realizar um ato de corrupção, pagamento de propina ou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outro valor ilegal, bem como não influenciou nem influenciará o pagamento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valor indevido.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13.3.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prejuízo das demais obrigações legais da Emissora, é obrigatória: (i) 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2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elaboração de balanço refletindo a situação do Patrimônio Separado; (ii) relatório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descrição das despesas incorridas no respectivo período; (iii) relatório de custos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referentes à defesa dos direitos, garantias e prerrogativas dos Titulares de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inclusive a título de reembolso ao Agente Fiduciário; e (iv) elaboração de relatório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contábil a valor de mercado dos ativos integrantes do Patrimônio Separado,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segregados por tipo e natureza de ativo, observados os termos e as condições deste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13.4.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prejuízo das demais obrigações previstas neste Termo, a Emissora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51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6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obriga-se a encaminhar ao Agente Fiduciário um relatório mensal em até 20 (vinte)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Dias Úteis de cada Data de Pagamento dos CRI, a partir do mês subsequente à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Emissão, ratificando a vinculação dos Créditos Imobiliários, representados pelas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CCI, aos CRI.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864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13.4.1.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referido relatório mensal deverá incluir: (i) data de emissão dos CRI;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(ii) data de vencimento final dos CRI; (iii) saldo devedor dos CRI na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dos CRI do referido mês já considerando o seu pagamento; (iv)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pago aos Titulares de CRI em cada Data de Pagamento dos CRI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referido mês; (v) valor recebido da Devedora, no âmbito da Escritura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Emissão, na última Data de Pagamento dos CRI; (vi) valor nominal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remanescente dos Créditos Imobiliários, na última Data de Pagamento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64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0"/>
        <w:gridCol w:w="2640"/>
        <w:gridCol w:w="2640"/>
        <w:gridCol w:w="2640"/>
      </w:tblGrid>
      <w:tr>
        <w:trPr>
          <w:trHeight w:hRule="exact" w:val="1468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CRI; e (vii) Relatório de Gastos da Construtora (conforme definido no Termo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Emissão) e o Relatório de Obras.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13.5.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Emissora, em conformidade com as declarações da Devedora, se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394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6" w:after="0"/>
              <w:ind w:left="428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responsabiliza pela exatidão das informações e declarações prestadas, a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tempo, ao Agente Fiduciário e aos Titulares de CRI, ressaltando que analisou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diligentemente, em conformidade com o relatório de auditoria jurídica e opinião legal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operação, os documentos relacionados com os CRI, para verificação de sua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legalidade, veracidade, ausência de vícios, consistência, correção e suficiência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disponibilizadas aos Titulares de CRI. </w:t>
            </w:r>
          </w:p>
          <w:p>
            <w:pPr>
              <w:autoSpaceDN w:val="0"/>
              <w:tabs>
                <w:tab w:pos="428" w:val="left"/>
              </w:tabs>
              <w:autoSpaceDE w:val="0"/>
              <w:widowControl/>
              <w:spacing w:line="298" w:lineRule="auto" w:before="560" w:after="0"/>
              <w:ind w:left="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14.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QUATORZE – AGENTE FIDUCIÁRIO E OUTROS PRESTADORES DE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SERVIÇO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Emissora, neste ato, nomeia o Agente Fiduciário, que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0" w:after="0"/>
              <w:ind w:left="42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formalmente aceita a nomeação, para desempenhar os deveres e atribuições que lhe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competem, sendo-lhe devida uma remuneração nos termos da lei e deste Termo.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14.2.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Declarações do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Atuando como representante da comunhão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Titulares de CRI, o Agente Fiduciário, declara que: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aceita a função para a qual foi nomeado, assumindo integralmente os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deveres e atribuições previstas na legislação e regulamentação específica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Securitização;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aceita integralmente este Termo de Securitização, todas as suas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cláusulas e condições;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está devidamente autorizado a celebrar este Termo de Securitização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 cumprir com suas obrigações aqui previstas, tendo sido satisfeitos todos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requisitos legais e estatutários necessários para tanto;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celebração deste Termo de Securitização e o cumprimento de suas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372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36" w:val="left"/>
              </w:tabs>
              <w:autoSpaceDE w:val="0"/>
              <w:widowControl/>
              <w:spacing w:line="302" w:lineRule="auto" w:before="78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aqui previstas não infringem qualquer obrigação anteriormente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 pelo Agente Fiduciário;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65 </w:t>
            </w:r>
          </w:p>
        </w:tc>
        <w:tc>
          <w:tcPr>
            <w:tcW w:type="dxa" w:w="26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84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recebeu todos os documentos que possibilitaram o devido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4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atividades inerentes à condição de agente fiduciário,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solicitados à Emissora e ao Coordenador Líder;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Créditos Imobiliários consubstanciam o Patrimônio Separado,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estando vinculados única e exclusivamente aos respectivos 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tem qualquer impedimento legal, conforme parágrafo terceiro 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artigo 66 da Lei das Sociedades por Ações;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se encontra em nenhuma das situações de conflito de interesse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4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previstas no artigo 6° Resolução CVM 17 conforme disposta na declaração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descrita no Anexo VI deste 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 serviços de agente fiduciário nas emissões da Securitizadora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descritas no Anexo X deste Termo de 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assegura e assegurará, nos termos do parágrafo 1° do artigo 6 da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4" w:after="0"/>
              <w:ind w:left="57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CVM 17, tratamento equitativo a todos os Titulares de CRI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relação a outros titulares de certificados de recebíveis imobiliários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eventuais emissões realizadas pela Emissora, sociedade coligada,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controlada, controladora ou integrante do mesmo grupo da Emissora, em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 atuar na qualidade de agente fiduciário;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possui qualquer relação com a Emissora ou com a Devedora que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impeça de exercer suas funções de forma diligente;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verificou a veracidade das informações relativas às Garantias e 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7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consistência das demais informações contidas neste Termo de Securitização,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sendo certo que verificará a constituição e exequibilidade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e suas Garantias, tendo em vista que na data da assinatura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 os Contratos de Garantias e os atos societários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aprovação de garantias não estão registrados nos cartórios de títulos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e juntas comerciais competentes. Adicionalmente, considerando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66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354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parte das Garantias somente serão possíveis e constituídas após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liquidação dos CRI, neste momento, estas são insuficientes em relação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saldo devedor da oferta na data de assinatura deste Termo de Securitização,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entretanto, não há como assegurar que, na eventualidade da execução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garantias, o produto decorrente de tal execução seja suficiente para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integral dos valores devidos aos Titulares dos CRI, tendo em vista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possíveis variações de mercado e outros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 que conhece, está em consonância e que inexistem quaisquer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5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6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violações das Leis Anticorrupção, e, em particular, declara, sem limitação,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que: (a) não financia, custeia, patrocina ou de qualquer modo subvenciona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prática dos atos ilícitos previstos nas Leis Anticorrupção e/ou organizações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antissociais e crime organizado; (b) não promete, oferece ou dá, direta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indiretamente, vantagem indevida a agente público, ou a terceira pessoa a 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relacionada; e (c) em todas as suas atividades relacionadas a 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cumprirá, a todo tempo, com todos os regulamentos, leis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legislação aplicáveis;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cumpre, bem como faz com que suas Afiliadas e os respectivos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6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funcionários e administradores cumpram, as Leis Anticorrupção, na medida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que (a) mantêm políticas e procedimentos internos que asseguram integral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de tais normas; (b) dá pleno conhecimento de tais normas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todos os profissionais que venham a se relacionar com a parte, previamente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início de sua atuação no âmbito deste Termo de Securitização; e (c)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abstêm-se de praticar atos de lavagem de dinheiro e prevenção ao terrorismo.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14.3.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exercerá suas funções a partir da data de assinatura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 Termo ou de aditamento relativo à sua nomeação, devendo permanecer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 até (i) a data do resgate da totalidade dos CRI; ou (ii) sua efetiva substituição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Assembleia Geral.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14.4.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Deveres e obrigações do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Sem prejuízo dos deveres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37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7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relacionados a sua atividade previstos na Resolução CVM 17, assim como nas leis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demais normas regulatórias aplicáveis, o Agente Fiduciário compromete-se, neste ato,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166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a: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6" w:after="0"/>
              <w:ind w:left="0" w:right="4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exercer suas atividades com boa fé, transparência e lealdade para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11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</w:tc>
      </w:tr>
      <w:tr>
        <w:trPr>
          <w:trHeight w:hRule="exact" w:val="64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os Titulares de CRI;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proteger os direitos e interesses dos Titulares de CRI, empregando,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exercício da função, o cuidado e a diligência que todo homem ativo e probo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costuma empregar na administração de seus próprios bens;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proteger os direitos e interesses dos Titulares de CRI, acompanhando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atuação da Emissora na gestão do Patrimônio Separado;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renunciar à função na hipótese de superveniência de conflitos de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 ou de qualquer outra modalidade de impedimento e realizar 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 convocação da Assembleia Geral para deliberar sobre sua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substituição, na forma prevista na Resolução CVM 17;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conservar em boa guarda, toda a escrituração, correspondência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demais papéis relacionados com o exercício de suas funções;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verificar, no momento de aceitar a função, a veracidade das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contidas neste Termo de Securitização, diligenciando para que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 sanadas eventuais omissões, falhas ou defeitos de que tenha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diligenciar junto à Emissora para que este Termo de Securitização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aditamentos, sejam registrados no Custodiante, adotando, no caso da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omissão da Emissora, as medidas eventualmente previstas em lei;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acompanhar a prestação das informações periódicas pela Emissora,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alertando os Titulares de CRI, no relatório anual, sobre inconsistências ou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2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omissões de que tenha conhecimento;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599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acompanhar a atuação da Emissora na administração do Patrimônio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52"/>
        </w:trPr>
        <w:tc>
          <w:tcPr>
            <w:tcW w:type="dxa" w:w="2599"/>
            <w:vMerge/>
            <w:tcBorders/>
          </w:tcPr>
          <w:p/>
        </w:tc>
        <w:tc>
          <w:tcPr>
            <w:tcW w:type="dxa" w:w="8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46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 por meio das informações divulgadas pela Emissora sobre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assunto;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3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opinar sobre a suficiência das informações prestadas nas propostas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modificações nas condições dos 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3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solicitar, quando julgar necessário para o fiel desempenho de suas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funções, certidões atualizadas dos distribuidores cíveis, das Varas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Fazenda Pública, cartórios de protesto, das Varas do Trabalho, Procuradoria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Fazenda Pública ou outros órgãos pertinentes, onde se localiza a sede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estabelecimento principal da Emissora e/ou da Devedora;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realizar suas obrigações referentes à Operação de Securitização,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2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respeitando os termos e condições determinados nos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solicitar, quando considerar necessário, auditoria externa da Emissora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do Patrimônio Separado, a custo do Patrimônio Separado ou dos próprios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convocar, quando necessário, Assembleia Geral, na forma da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Cláusula Décima Quarta abaixo;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comparecer as Assembleias Gerais a fim de prestar as informações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lhe forem solicitadas;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manter atualizada a relação dos Titulares de CRI e de seus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endereços;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fiscalizar o cumprimento das cláusulas constantes deste Termo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1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especialmente daquelas impositivas de obrigações de fazer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não fazer;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530" w:right="144" w:hanging="7956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fiscalizar o cumprimento pela Devedora das cláusulas constantes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1468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Operação, conforme aplicável, especialmente daquelas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impositivas de obrigações de fazer e de não fazer;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(xix) </w:t>
            </w:r>
          </w:p>
        </w:tc>
        <w:tc>
          <w:tcPr>
            <w:tcW w:type="dxa" w:w="7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comunicar aos Titulares de CRI qualquer inadimplemento, pela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9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financeiras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0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incluindo as cláusulas contratuais destinadas a proteger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 dos Titulares de CRI e que estabelecem condições que não devem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descumpridas pela Emissora, indicando as consequências para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 e as providências que pretende tomar a respeito do assunto,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observado o prazo de 7 (sete) Dias Úteis, conforme previsto na Resolução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17;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(xx) </w:t>
            </w:r>
          </w:p>
        </w:tc>
        <w:tc>
          <w:tcPr>
            <w:tcW w:type="dxa" w:w="7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fornecer, nos termos do §1º do artigo 31 da Medida Provisória 1.103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2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Securitizadora no prazo de 3 (três) Dias Úteis, contados da data do evento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resgate dos CRI na B3 pela Securitizadora, o termo de quitação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servirá para baixa do registro do Regime Fiduciário junto à entidade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trata o caput do art. 17 da Medida Provisória 1.103;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(xxi) </w:t>
            </w:r>
          </w:p>
        </w:tc>
        <w:tc>
          <w:tcPr>
            <w:tcW w:type="dxa" w:w="7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prestar contas à Emissora das despesas necessárias à salvaguarda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6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direitos e interesses dos Titulares de CRI, que serão imputadas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Separado; e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(xxii) </w:t>
            </w:r>
          </w:p>
        </w:tc>
        <w:tc>
          <w:tcPr>
            <w:tcW w:type="dxa" w:w="78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divulgar em sua página na rede mundial de computadores, em até 4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92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(quatro) meses após o fim do exercício social da Emissora, relatório anual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descrevendo, para a Emissão, os fatos relevantes ocorridos durante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exercício relativos aos CRI, o qual deverá conter, no mínimo, as informações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previstas na Resolução CVM 17.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14.5. </w:t>
            </w:r>
          </w:p>
        </w:tc>
        <w:tc>
          <w:tcPr>
            <w:tcW w:type="dxa" w:w="87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Substituição do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Agente Fiduciário poderá ser substituído,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5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6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devendo continuar exercendo suas funções até que um novo agente fiduciário assuma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suas funções, nas hipóteses de ausência ou impedimento temporário, renúncia,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intervenção, liquidação, falência, ou qualquer outro caso de vacância, devendo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realizada, no prazo de 30 (trinta) dias, contados da ocorrência de qualquer desses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eventos, Assembleia de Titulares de CRI, para que seja eleito o novo agente fiduciário. 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9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rPr>
          <w:trHeight w:hRule="exact" w:val="8928"/>
        </w:trPr>
        <w:tc>
          <w:tcPr>
            <w:tcW w:type="dxa" w:w="95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932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14.5.1.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Assembleia Geral a que se refere a Cláusula 14.5 acima poderá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convocada pelo Agente Fiduciário a ser substituído, pela Emissora,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 que representem 10% (dez por cento) dos CRI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Circulação, ou pela CVM. Se a convocação não ocorrer até 15 (quinze)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antes deste termo final do prazo referido na cláusula acima, caberá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efetuá-la.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14.5.2.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poderá, ainda, ser destituído, mediante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 contratação de seu substituto a qualquer tempo, pelo voto favorável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Titulares de CRI que representem, no mínimo, 50% (cinquenta por cento)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mais 1 (um) dos CRI em Circulação, reunidos em Assembleia Geral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convocada na forma prevista pela Cláusula Décima Segunda abaixo. </w:t>
            </w:r>
          </w:p>
          <w:p>
            <w:pPr>
              <w:autoSpaceDN w:val="0"/>
              <w:autoSpaceDE w:val="0"/>
              <w:widowControl/>
              <w:spacing w:line="319" w:lineRule="auto" w:before="558" w:after="0"/>
              <w:ind w:left="994" w:right="28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14.5.3.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substituto assumirá integralmente os deveres,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atribuições e responsabilidades constantes da legislação aplicável e deste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Termo. </w:t>
            </w:r>
          </w:p>
          <w:p>
            <w:pPr>
              <w:autoSpaceDN w:val="0"/>
              <w:autoSpaceDE w:val="0"/>
              <w:widowControl/>
              <w:spacing w:line="298" w:lineRule="auto" w:before="556" w:after="0"/>
              <w:ind w:left="99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14.5.4.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substituição do Agente Fiduciário em caráter permanente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objeto de aditamento deste Termo.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14.6. </w:t>
            </w:r>
          </w:p>
        </w:tc>
        <w:tc>
          <w:tcPr>
            <w:tcW w:type="dxa" w:w="87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Atuação Vinculada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Agente Fiduciário não emitirá qualquer tipo de opinião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2480"/>
        </w:trPr>
        <w:tc>
          <w:tcPr>
            <w:tcW w:type="dxa" w:w="95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7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fará qualquer juízo sobre a orientação acerca de qualquer fato da Emissão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 de competência de definição pelos Titulares de CRI, comprometendo-se tão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somente a agir em conformidade com as instruções que lhe forem transmitidas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CRI. Neste sentido, o Agente Fiduciário não possui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responsabilidade sobre o resultado ou sobre os efeitos jurídicos decorrentes do estrito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orientações dos Titulares de CRI a ele transmitidas conforme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definidas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reproduzidas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perante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</w:t>
            </w:r>
          </w:p>
        </w:tc>
        <w:tc>
          <w:tcPr>
            <w:tcW w:type="dxa" w:w="866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56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7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independentemente de eventuais prejuízos que venham a ser causados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decorrência disto aos Titulares de CRI ou à Emissora. A atuação do Agente Fiduciário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limita-se ao escopo da Resolução CVM 17 e dos artigos aplicáveis da Lei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Sociedades por Ações e do presente Termo de Securitização, estando este isento,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 qualquer forma ou pretexto, de qualquer responsabilidade adicional que não tenha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8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104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decorrido da legislação aplicável ou do presente Termo de Securitização.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14.7.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Presunção de Veracidade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Sem prejuízo do dever de diligência do Agente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92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Fiduciário, o Agente Fiduciário assumirá que os documentos originais ou cópias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autenticadas ou simples (PDFs) de documentos encaminhados pela Emissora ou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terceiros a seu pedido não foram objeto de fraude ou adulteração. Não será ainda,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 qualquer hipótese, responsável pela elaboração de documentos societários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que permanecerão sob obrigação legal e regulamentar da Emissora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elaborá-los, nos termos da legislação aplicável.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14.8.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Validade das manifestações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atos ou manifestações por parte do Agente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4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Fiduciário, que criarem responsabilidade para os Titulares de CRI e/ou exonerarem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terceiros de obrigações para com eles, bem como aqueles relacionados ao devido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obrigações assumidas neste Termo de Securitização, somente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válidos quando previamente deliberado pelos Titulares de CRI reunidos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de Titulares de CRI.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14.9.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Administração do Patrimônio Separado pelo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Nos casos em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8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o Agente Fiduciário vier a assumir a administração do Patrimônio Separado,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incluindo, mas não se limitando a, casos de Eventos de Liquidação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o Agente Fiduciário deverá usar de toda e qualquer medida prevista em lei,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Escritura ou neste Termo de Securitização para proteger direitos ou defender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interesses dos Titulares de CRI, devendo para tanto, inclusive, mas sem limitação: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5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declarar, observadas as condições deste Termo de Securitização,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antecipadamente vencidos os CRI e cobrar seu principal e acessórios;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8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tomar qualquer providência necessária para que os Titulares de CRI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03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realizem seus créditos; e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994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representar os Titulares de CRI em processos de liquidação, declaração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insolvência, pedido de autofalência, recuperação judicial ou extrajudicial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pedido de falência formulado por terceiros em relação à Emissora.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14.9.1.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somente se eximirá da responsabilidade pela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adoção das medidas contempladas nos incisos acima se, convocada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Geral, e esta assim o autorizar por deliberação da unanimidade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Titulares de CRI em Circulação. Na hipótese do inciso (xxii) da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14.9, será suficiente a deliberação da maioria dos Titulares de CRI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Circulação. </w:t>
            </w:r>
          </w:p>
          <w:p>
            <w:pPr>
              <w:autoSpaceDN w:val="0"/>
              <w:autoSpaceDE w:val="0"/>
              <w:widowControl/>
              <w:spacing w:line="334" w:lineRule="auto" w:before="560" w:after="0"/>
              <w:ind w:left="994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14.9.2.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responde perante os Titulares de CRI 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pelos prejuízos que lhes causar por culpa, dolo, descumprimento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disposição legal regulamentar ou deste Termo de Securitização, ainda,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desvio de finalidade ou administração temerária do Patrimônio Separado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desde que sob sua gestão. </w:t>
            </w:r>
          </w:p>
          <w:p>
            <w:pPr>
              <w:autoSpaceDN w:val="0"/>
              <w:autoSpaceDE w:val="0"/>
              <w:widowControl/>
              <w:spacing w:line="353" w:lineRule="auto" w:before="422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Remuneração do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remuneração do Agente Fiduciário: (a)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uma parcela de implantação no valor de R$ 3.000,00 (três mil reais), devida até o 5º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(quinto) dia útil contado da primeira data de integralização dos CRI, e; (b) parcelas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anuais no valor de R$ 14.500,00 (quatorze mil e quinhentos reais), sendo a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parcela devida no mesmo dia do vencimento da parcela (a) acima do ano subsequente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as demais no mesmo dia dos anos subsequentes. Caso a operação seja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desmontada, o valor da parcela (b) será devido pelo Emissor e/ou Devedora a título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“abort fee” até o 5° (quinto) dia útil contado da comunicação do cancelamento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operação. Nas operações de securitização em que a constituição do lastro se der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correta destinação de recursos pela Devedora, em razão das obrigações impostas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pelo Ofício Circular CVM nº 1/2021 SRE, que determina que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de possibilidade de resgate ou vencimento antecipado do título, permanecem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exigíveis as obrigações da Devedora e do Agente Fiduciário até o vencimento original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ou até que a destinação da totalidade dos recursos decorrentes da emissão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 efetivada e comprovada. Desta forma fica contratado e desde já ajustado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assumirá a integral responsabilidade financeira pelos honorários do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até a integral comprovação da destinação dos recursos. As parcelas citadas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 serão reajustadas pela variação acumulada positiva do IPCA, ou na falta deste,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ainda na impossibilidade de sua utilização, pelo índice que vier a substituí-lo,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partir da data do primeiro pagamento até as datas de pagamento seguintes,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calculadas pro rata die, se necessário. A remuneração será devida mesmo após o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394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1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final dos CRI, caso o Agente Fiduciário ainda esteja exercendo atividades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inerentes a sua função em relação à emissão, remuneração essa que será calculada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 rata die, e serão acrescidas de ISS (Imposto Sobre Serviços de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Natureza), PIS (Contribuição ao Programa de Integração Social), COFINS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(Contribuição para o Financiamento da Seguridade Social), CSLL (Contribuição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Lucro Líquido), IRRF e quaisquer outros impostos que venham a incidir sobre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Agente Fiduciário nas alíquotas vigentes nas datas de cada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14.10.1.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Nas operações de securitização em que a constituição do lastro se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9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90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der pela correta destinação de recursos pela Devedora, em razão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impostas ao Agente Fiduciário pelo Ofício Circular CVM nº 1/2022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SRE, que determina que em caso de possibilidade de resgate ou vencimento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antecipado do título, permanecem exigíveis as obrigações da Devedora 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até o vencimento original dos CRI ou até que a destinação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totalidade dos recursos decorrentes da emissão seja efetivada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comprovada. Desta forma fica contratado e desde já ajustado que 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assumirá a integral responsabilidade financeira pelos honorários do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até a integral comprovação da destinação dos recursos.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14.10.2.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parcelas citadas acima serão reajustadas pela variação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84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acumulada do IPCA/IBGE, ou na falta deste, ou ainda na impossibilidade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sua utilização, pelo índice que vier a substituí-lo, a partir da data do primeiro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até as datas de pagamento seguintes, calculadas pro rata die, 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necessário. A remuneração será devida mesmo após o vencimento final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caso o Agente Fiduciário ainda esteja exercendo atividades inerentes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sua função em relação à emissão, remuneração essa que será calculada pro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rata die.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14.10.3.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parcelas citadas na Cláusula 14.10 acima, serão acrescidas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1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90" w:after="0"/>
              <w:ind w:left="864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ISS (Imposto Sobre Serviços de Qualquer Natureza), PIS (Contribuição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Programa de Integração Social), COFINS (Contribuição para o Financiamento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Seguridade Social), CSLL (Contribuição sobre o Lucro Líquido) e quaisquer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outros impostos que venham a incidir sobre a remuneração do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74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04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nas alíquotas vigentes nas datas de cada pagamento.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14.10.4.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caso de mora no pagamento de qualquer quantia devida, sobre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92" w:after="0"/>
              <w:ind w:left="57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débitos em atraso incidirão multa contratual de 10% (dez por cento)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valor do débito, bem como juros moratórios de 1% (um por cento) ao mês,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ficando o valor do débito em atraso sujeito a atualização monetária pelo IPCA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acumulado, incidente desde a data da inadimplência até a data do efetivo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pagamento, calculado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pro rata die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14.10.5.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Adicionalmente, nos termos do Termo de Emissão, a Devedora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90" w:after="0"/>
              <w:ind w:left="432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a Securitizadora antecipará ao Agente Fiduciário todas 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para prestar os serviços descritos neste Termo e Securitização,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proteger os direitos e interesses dos investidores ou para realizar seus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créditos. Quando houver negativa para custeio de tais despesas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os investidores deverão antecipar todos os custos a serem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despendidos pelo Agente Fiduciário, na proporção de seus créditos,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posteriormente, ressarcidas pela Securitizadora e ou pela Devedora.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a serem antecipadas deverão ser previamente aprovados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e pela Devedora. São exemplos de despesas que poderão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realizadas pelo Agente Fiduciário: (i) publicação de relatórios, avisos, editais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notificações, despesas cartorárias, conforme previsto neste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e na legislação aplicável, e outras que vierem a ser exigidas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regulamentos aplicáveis; (ii) despesas com conferências e contatos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telefônicos; (iii) obtenção de certidões, fotocópias, digitalizações, envio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documentos; (iv) locomoções entre estados da federação, alimentação,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transportes e respectivas hospedagens, quando necessárias ao desempenho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funções e devidamente comprovadas; (v) se aplicável, todas 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para realizar vistoria nas obras ou empreendimentos financiados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recursos da integralização (vi) conferência, validação ou utilização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sistemas para checagem, monitoramento ou obtenção de opinião técnica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legal de documentação ou informação prestada pela Cessionária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suas obrigações; (vii) revalidação de laudos de avaliação,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o caso, nos termos do Ofício Circular CVM nº 1/2021 SRE; (viii) gastos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honorários advocatícios de terceiros, depósitos, custas e taxas judiciárias nas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hRule="exact" w:val="1268"/>
        </w:trPr>
        <w:tc>
          <w:tcPr>
            <w:tcW w:type="dxa" w:w="9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57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ações propostas pelo Agente Fiduciário ou decorrentes de ações contra ele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propostas no exercício de sua função, decorrentes de culpa exclusiva 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9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ainda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92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comprovadamente lhe causem prejuízos ou riscos financeiros, enquanto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representante da comunhão dos investidores (ix) as eventuais despesas,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depósitos e custas judiciais decorrentes da sucumbência em ações judiciais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igualmente suportadas pelos investidores bem como sua remuneração;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(x) custos e despesas relacionadas à B3/CETIP.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14.10.6. </w:t>
            </w:r>
          </w:p>
        </w:tc>
        <w:tc>
          <w:tcPr>
            <w:tcW w:type="dxa" w:w="75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ressarcimento a que se refere à Cláusula 14.10.5 acima será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90" w:after="0"/>
              <w:ind w:left="57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efetuado em até 05 (cinco) Dias Úteis após a realização da respectiva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prestação de contas à Emissora e envio de cópia dos respectivos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comprovantes de pagamento.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14.10.7. </w:t>
            </w:r>
          </w:p>
        </w:tc>
        <w:tc>
          <w:tcPr>
            <w:tcW w:type="dxa" w:w="75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poderá, em caso de inadimplência da </w:t>
            </w:r>
          </w:p>
        </w:tc>
        <w:tc>
          <w:tcPr>
            <w:tcW w:type="dxa" w:w="945"/>
            <w:vMerge/>
            <w:tcBorders/>
          </w:tcPr>
          <w:p/>
        </w:tc>
      </w:tr>
      <w:tr>
        <w:trPr>
          <w:trHeight w:hRule="exact" w:val="8412"/>
        </w:trPr>
        <w:tc>
          <w:tcPr>
            <w:tcW w:type="dxa" w:w="9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0" w:after="0"/>
              <w:ind w:left="432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no pagamento das despesas acima por um período superior a 30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(trinta) dias, solicitar aos investidores adiantamento para o pagamento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razoáveis e comprovadas com procedimentos legais, judiciais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administrativos que o Agente Fiduciário venha a incorrer para resguardar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interesses dos investidores, despesas estas que deverão ser previamente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aprovadas pelos investidores e pela Emissora, e adiantadas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investidores, na proporção de seus créditos, e posteriormente, ressarcidas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Emissora, sendo que as despesas a serem adiantadas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investidores, na proporção de seus créditos, (i) incluem os gastos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honorários advocatícios de terceiros, depósitos, custas e taxas judiciárias nas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ações propostas pelo Agente Fiduciário ou decorrentes de ações contra ele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propostas no exercício de sua função, decorrentes de culpa exclusiva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 da Emissora, ou ainda que comprovadamente lhe causem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prejuízos ou riscos financeiros, enquanto representante da comunhão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investidores; as eventuais despesas, depósitos e custas judiciais decorrentes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sucumbência em ações judiciais serão igualmente suportadas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bem como sua remuneração; e (ii) excluem os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impedidos por lei a fazê-lo, devendo os demais investidores ratear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na proporção de seus créditos, ficando desde já estipulado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76 </w:t>
            </w:r>
          </w:p>
        </w:tc>
        <w:tc>
          <w:tcPr>
            <w:tcW w:type="dxa" w:w="9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394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18" w:after="0"/>
              <w:ind w:left="128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haverá posterior reembolso aos investidores que efetuaram o rateio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proporção superior à proporção de seus créditos, quando de eventual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recebimento de recursos por aqueles investidores que estavam impedidos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ratear despesas relativas à sua participação e o crédito do Agente Fiduciário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despesas incorridas para proteger direitos e interesses ou realizar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Investidores que não tenha sido saldado na forma prevista acima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acrescido à dívida da Emissora, tendo preferência sobre estas na ordem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2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14.10.8.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não antecipará recursos para pagamento de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90" w:after="0"/>
              <w:ind w:left="128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decorrentes da Emissão, sendo certo que tais recursos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sempre devidos e antecipados pela Emissora ou pelos investidores,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caso.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14.10.9.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caso de inadimplemento, pecuniário ou não, pela Emissora, ou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841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0" w:after="0"/>
              <w:ind w:left="128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reestruturação das condições da operação, será devida ao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Fiduciário, pela Emissora, com recursos do Patrimônio Separado, 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remuneração adicional equivalente a R$ 600,00 (seiscentos reais) por hora-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homem de trabalho dedicado às atividades relacionadas à Emissão, incluindo,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mas não se limitando, (i) comentários aos documentos da oferta durante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estruturação da mesma, caso a operação não venha se efetivar; (ii) execução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garantias, (iii) comparecimento em reuniões formais ou conferências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telefônicas com a Emissora, os Titulares de CRI ou demais partes da Emissão,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inclusive respectivas assembleias; (iv) análise a eventuais aditamentos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 e (v) implementação das consequentes decisões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tomadas em tais eventos, remuneração esta a ser paga no prazo de 10 (dez)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dias após a conferência e aprovação pela Emissora do respectivo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Relatório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 Horas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15.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QUINZE – ASSEMBLEIA ESPECIAL DE INVESTIDORES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288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Assembleia Especial de Investidores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Os Titulares dos CRI poderão, a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tempo, reunir-se em Assembleia Especial de Investidores, a fim de deliberarem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matéria de interesse da comunhão dos Titulares dos CRI, nos termos do artigo 25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77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079"/>
        <w:gridCol w:w="2079"/>
        <w:gridCol w:w="2079"/>
        <w:gridCol w:w="2079"/>
        <w:gridCol w:w="2079"/>
      </w:tblGrid>
      <w:tr>
        <w:trPr>
          <w:trHeight w:hRule="exact" w:val="2308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seguintes da Resolução CVM 60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Assembleia Especial de Investidores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Convocação da Assembleia Especial de Investidores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Assembleia Especial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Investidores poderá ser convocada: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3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pela Securitizadora;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3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8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Agente Fiduciário; ou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3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Titulares dos CRI que representem, no mínimo, 5% (cinco por cento)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em Circulação, nos termos do artigo 27 da Resolução CVM 60.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15.2.1.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do parágrafo único do artigo 27 da Resolução CVM, a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9232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2" w:after="0"/>
              <w:ind w:left="850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convocação deve ser dirigida à companhia securitizadora, que deve, no prazo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máximo de 30 (trinta) dias contado do recebimento, convocar a assembleia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especial de investidores às expensas dos requerentes, salvo se a assembleia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assim convocada deliberar em contrário. </w:t>
            </w:r>
          </w:p>
          <w:p>
            <w:pPr>
              <w:autoSpaceDN w:val="0"/>
              <w:autoSpaceDE w:val="0"/>
              <w:widowControl/>
              <w:spacing w:line="353" w:lineRule="auto" w:before="556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Forma de Convocação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convocação da Assembleia Especial de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 ser encaminhada pela Securitizadora a cada Titular dos CRI e disponibilizada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página que contém as informações do patrimônio separado na rede mundial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computadores, com 20 (vinte) dias de antecedência (exceto se de outra forma prevista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Securitização), no mínimo para a primeira convocação e 8 (oito)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antecedência para a sua segunda convocação, da data de sua realização e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constar, no mínimo, as seguintes informações: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dia, hora e local em que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a assembleia, sem prejuízo da possibilidade de a assembleia ser realizada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parcial ou exclusivamente de modo digital;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(ii)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ordem do dia contendo todas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matérias a serem deliberadas, não se admitindo que sob a rubrica de assuntos gerais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haja matérias que dependam de deliberação da assembleia; e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(iii)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indicação da página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rede mundial de computadores em que o investidor pode acessar 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pertinentes à ordem do dia que sejam necessários para debate e deliberação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assembleia, nos termos do § 1º, do artigo 26 da Resolução CVM 60, a Assembleia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Especial de Investidores se instala com a presença de qualquer número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investidores, nos termos do artigo 28 da Resolução CVM 60, . 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20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1268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15.3.1.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Independentemente das formalidades previstas na lei e neste Termo,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6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8" w:after="0"/>
              <w:ind w:left="850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será considerada regularmente instalada 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a que comparecem todos os Titulares dos CRI, sem prejuízo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disposições relacionadas com os quóruns de deliberação estabelecidos neste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Termo, nos termos do parágrafo único do artigo 28 da Resolução CVM 60.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15.3.2.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da Resolução CVM nº 60/21, os editais de convocação de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2" w:after="0"/>
              <w:ind w:left="85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Gerais, deverão ser serão disponibilizados, nos prazos legais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regulamentares, por meio do sistema de envio de Informações Periódicas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Eventuais da CVM e veiculados na página da Securitizadora na rede mundial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computadores – Internet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FF"/>
                <w:sz w:val="24"/>
              </w:rPr>
              <w:hyperlink r:id="rId12" w:history="1">
                <w:r>
                  <w:rPr>
                    <w:rStyle w:val="Hyperlink"/>
                  </w:rPr>
                  <w:t>https://truesecuritizadora.com.br/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), imediatamente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a realização ou ocorrência do ato a ser divulgado, observado no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couber, na forma do artigo 26, do §5º do artigo 44, artigo 45 e do inciso IV “b”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artigo 46 da Resolução CVM 60 e a Medida Provisória  1.103.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15.3.3.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publicações acima serão realizadas uma única vez e, no caso de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8" w:after="0"/>
              <w:ind w:left="850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Geral não havendo quórum em primeira convocação, deverá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uma nova e única publicação de segunda convocação no prazo de 8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(oito) dias contado de nova publicação do edital de convocação.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Assembleia Especial de Investidores pode ser realizada: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3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8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modo exclusivamente digital, caso os investidores somente possam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4" w:after="0"/>
              <w:ind w:left="85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participar e votar por meio de comunicação escrita ou sistema eletrônico,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artigo 29, inciso I, da Resolução CVM 60; ou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7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8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modo parcialmente digital, caso os investidores possam participar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2" w:after="0"/>
              <w:ind w:left="850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votar tanto presencialmente quanto a distância por meio de comunicação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escrita ou sistema eletrônico, nos termos do artigo 29, inciso II, da Resolução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60.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15.4.1.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caso de utilização de meio eletrônico, a Securitizadora deve adotar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2" w:after="0"/>
              <w:ind w:left="8950" w:right="144" w:hanging="810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meios para garantir a autenticidade e a segurança na transmissão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79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079"/>
        <w:gridCol w:w="2079"/>
        <w:gridCol w:w="2079"/>
        <w:gridCol w:w="2079"/>
        <w:gridCol w:w="2079"/>
      </w:tblGrid>
      <w:tr>
        <w:trPr>
          <w:trHeight w:hRule="exact" w:val="2308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85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informações, particularmente os votos que devem ser proferidos por meio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assinatura eletrônica ou outros meios igualmente eficazes para assegurar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identificação do investidor, conforme estabelece o § 1º, do artigo 29,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CVM 60.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15.4.2.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Titulares dos CRI podem votar por meio de comunicação escrita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4" w:after="0"/>
              <w:ind w:left="850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eletrônica, desde que recebida pela companhia securitizadora antes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início da assembleia, conforme estabelece o § 2º, do artigo 29, da Resolução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60. </w:t>
            </w:r>
          </w:p>
          <w:p>
            <w:pPr>
              <w:autoSpaceDN w:val="0"/>
              <w:autoSpaceDE w:val="0"/>
              <w:widowControl/>
              <w:spacing w:line="298" w:lineRule="auto" w:before="55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Presidência da Assembleia Especial de Investidores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presidência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Especial de Investidores caberá: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3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representante da Securitizadora;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3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8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Titular dos CRI eleito pelos Titulares dos CRI presentes;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8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35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representante do Agente Fiduciário; e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3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6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(d) </w:t>
            </w:r>
          </w:p>
        </w:tc>
        <w:tc>
          <w:tcPr>
            <w:tcW w:type="dxa" w:w="8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qualquer outra pessoa que os Titulares dos CRI indicarem.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4960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284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15.6.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Participação de Representantes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Sem prejuízo do disposto na Cláusula 15.7.,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abaixo, a Securitizadora e/ou os Titulares dos CRI poderão convocar representantes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Securitizadora, ou quaisquer terceiros, para participar das Assembleias Especiais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Investidores, sempre que a presença de qualquer dessas pessoas for relevante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a deliberação da ordem do dia.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15.7.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Presença Obrigatória do Agente Fiduciário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O Agente Fiduciário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comparecer a todas as Assembleias Especiais de Investidores e prestar aos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as informações que lhe forem solicitadas.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Quórum de Deliberação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15.8.1.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deliberações em Assembleia Especiais de Investidores serão </w:t>
            </w:r>
          </w:p>
        </w:tc>
        <w:tc>
          <w:tcPr>
            <w:tcW w:type="dxa" w:w="207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9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80 </w:t>
            </w:r>
          </w:p>
        </w:tc>
        <w:tc>
          <w:tcPr>
            <w:tcW w:type="dxa" w:w="20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599"/>
        <w:gridCol w:w="2599"/>
        <w:gridCol w:w="2599"/>
        <w:gridCol w:w="2599"/>
      </w:tblGrid>
      <w:tr>
        <w:trPr>
          <w:trHeight w:hRule="exact" w:val="3128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49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tomadas por Titulares dos CRI representando, pelo menos, 50% (cinquenta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cento) mais um dos Titulares dos CRI presentes na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Investidores, desde que estejam presentes, no mínimo, 25% (vinte e cinco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cento) dos Titulares dos CRI em circulação. O disposto acima não se aplica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quóruns reativos as deliberações de insolvência da Emissora ou insuficiência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lastro.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15.8.2. 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matérias listadas abaixo deverão ser aprovadas por, no mínimo,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4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75% (setenta e cinco por cento) dos Titulares dos CRI em circulação: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da amortização dos CRI;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3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(b)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da Data de Vencimento Final;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da Remuneração dos CRI;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(d)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dos Eventos de Vencimento Antecipado;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9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(e) 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Alteração dos quóruns de deliberação previstos neste Termo;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15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(f) 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Declaração da não liquidação do Patrimônio Separado.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15.8.3. 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disposto da cláusula 15.8.2 acima não se aplica aos quóruns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4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reativos as deliberações de insolvência da Emissora ou insuficiência de lastro.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15.8.4. 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cada CRI corresponderá um voto, sendo admitida a constituição de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4" w:after="0"/>
              <w:ind w:left="49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mandatários, observadas as disposições dos §§1º e 2º do artigo 126 da Lei nº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6.404/1976.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15.8.5. </w:t>
            </w:r>
          </w:p>
        </w:tc>
        <w:tc>
          <w:tcPr>
            <w:tcW w:type="dxa" w:w="7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Vinculação das Deliberações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As deliberações tomadas pelos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12"/>
        </w:trPr>
        <w:tc>
          <w:tcPr>
            <w:tcW w:type="dxa" w:w="9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90" w:after="0"/>
              <w:ind w:left="490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CRI, observados os quóruns estabelecidos neste Termo,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existentes, válidas e eficazes perante a Securitizadora, bem como obrigarão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todos os Titulares dos CRI.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81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465"/>
        <w:gridCol w:w="3465"/>
        <w:gridCol w:w="3465"/>
      </w:tblGrid>
      <w:tr>
        <w:trPr>
          <w:trHeight w:hRule="exact" w:val="84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15.8.6.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Dispensa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Fica desde já dispensada a realização de Assembleia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760"/>
        </w:trPr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4" w:after="0"/>
              <w:ind w:left="49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Especial de Investidores para deliberar sobre: (i) a correção de erros materiais,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 ele um erro grosseiro, de digitação ou aritmético e/ou ajustes ou correções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procedimentos operacionais refletidos em qualquer dos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desde que referida alteração ou correção não possa acarretar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prejuízo aos Titulares dos CRI ou qualquer alteração no fluxo dos CRI;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(ii) alterações a quaisquer Documentos da Operação em razão de alterações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normas legais, regulamentares ou exigências formuladas pela CVM,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ANBIMA ou B3; (iii) alterações a quaisquer Documentos da Operação já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expressamente permitidas nos termos do(s) respectivo(s) Documento(s)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Operação, ou (iv) ainda para atualização dos dados cadastrais das Partes, 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como alteração na razão social, endereço e telefone.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15.8.7.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deliberações tomadas pelos Titulares dos CRI em Assembleias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6" w:after="0"/>
              <w:ind w:left="490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Especiais de Investidores no âmbito de sua competência legal, observados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quóruns neste Termo, vincularão a Emissora e obrigarão todos os Titulares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em Circulação, independentemente de terem comparecido à Assembleia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Especiais de Investidores ou do voto proferido nas respectivas Assembleias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Especiais de Investidores.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15.8.8.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Assembleias Ordinárias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As Assembleias Especiais de Investidores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4" w:after="0"/>
              <w:ind w:left="490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deliberarem, anualmente, sobre as demonstrações contábeis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Patrimônios Separados, em até 120 (cento e vinte) dias após o término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exercício social do Patrimônio Separado, serão convocadas, nos termos deste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Securitização, com a publicação conforme previsto na Cláusula Treze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15.8.9.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convocações constarão, obrigatoriamente, dia, hora e local em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032"/>
        </w:trPr>
        <w:tc>
          <w:tcPr>
            <w:tcW w:type="dxa" w:w="9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2" w:after="0"/>
              <w:ind w:left="49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será realizada a Assembleia Especial de Investidores e, ainda, todas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matérias a serem deliberadas, bem como o endereço eletrônico na rede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mundial de computadores em que os Titulares de CRI possam acessar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pertinentes à apreciação da Assembleia Especial de Investidores.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590" w:right="144" w:hanging="810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Assembleia Especial de Investidores que deliberar pela aprovação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82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478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850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demonstrações contábeis do Patrimônio Separado, que não contiver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ressalvas, pode ser considerada automaticamente aprovadas caso referida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Especial de Investidores não seja instalada em primeira e segunda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convocação, em virtude do não comparecimento de quaisquer Titulares de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sendo que todos os custos para realização da referida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serão arcados pela Devedora e na sua inadimplência pelo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85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15.8.11.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exercício social do Patrimônio Separado desta Emissão terá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término em 31 (trinta e um) de março de cada ano.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15.9.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Voto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cada CRI em Circulação corresponderá um voto, sendo admitida 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65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8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constituição de mandatários, observadas as disposições dos parágrafos primeiro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segundo do artigo 126 da Lei das Sociedades por Ações.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15.9.1.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Titulares dos CRI poderão exercer o voto em Assembleia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 por meio do preenchimento e envio da respectiva instrução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voto a distância, desde que recebida pela Emissora antes do início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Geral na forma do § 2º do artigo 29 e § 5º do artigo 30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CVM 60 e observadas as demais disposições da Resolução CVM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60 e, no que couber, a Resolução CVM  81. </w:t>
            </w:r>
          </w:p>
          <w:p>
            <w:pPr>
              <w:autoSpaceDN w:val="0"/>
              <w:autoSpaceDE w:val="0"/>
              <w:widowControl/>
              <w:spacing w:line="343" w:lineRule="auto" w:before="558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15.9.2.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os Titulares dos CRI possam participar da Assembleia Geral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distância, por meio de sistema eletrônico, a convocação deverá conter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detalhando as regras e os procedimentos sobre como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 podem participar e votar à distância na Assembleia Geral,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incluindo informações necessárias e suficientes para acesso e utilização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necessárias e suficientes para acesso e utilização do sistema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pelos investidores, assim como se a Assembleia Geral será realizada parcial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exclusivamente de modo digital.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864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15.9.3.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caso de utilização de meio eletrônico para realização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 Geral, a Emissora deverá adotar meios para garantir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autenticidade e a segurança na transmissão de informações, particularmente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0"/>
        <w:gridCol w:w="2640"/>
        <w:gridCol w:w="2640"/>
        <w:gridCol w:w="2640"/>
      </w:tblGrid>
      <w:tr>
        <w:trPr>
          <w:trHeight w:hRule="exact" w:val="2708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1280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votos que devem ser proferidos por meio de assinatura eletrônica ou outros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meios igualmente eficazes para assegurar a identificação dos Titulares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16.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DEZESSEIS – LIQUIDAÇÃO DO PATRIMÔNIO SEPARADO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Eventos de Liquidação do Patrimônio Separado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ocorrência de qualquer um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8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eventos abaixo ensejará a assunção imediata e transitória da administração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pelo Agente Fiduciário, sendo certo que, nesta hipótese,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deverá convocar em até 15 (quinze) dias uma Assembleia Especial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Investidores, conforme parágrafo 2º do artigo 39 da Resolução CVM 60, 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deliberar sobre a forma de administração e/ou eventual liquidação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nos termos do artigo 25, inciso IV e artigo 30  da Medida Provisória 1.103: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pedido por parte da Emissora de recuperação judicial, extrajudicial a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0" w:after="0"/>
              <w:ind w:left="128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credor ou classe de credores, independentemente de ter sido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requerida ou obtida homologação judicial do referido plano, ou requerimento,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Emissora, de recuperação judicial, independentemente de deferimento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processamento da recuperação ou de sua concessão pelo juiz competente;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pedido de falência formulado por terceiros em face da Emissora e não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128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devidamente elidido através do depósito previsto no parágrafo único do artigo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98 da Lei nº 11.101/05 pela Emissora ou cancelado, conforme o caso,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prazo legal;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decretação de falência da Emissora ou apresentação de pedido de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autofalência pela Emissora; e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inadimplemento ou mora, pela Emissora, de qualquer das obrigações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76" w:after="0"/>
              <w:ind w:left="1280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pecuniárias previstas neste Termo, sendo que, nessa hipótese, a liquidação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Patrimônio Separado poderá ocorrer desde que tal inadimplemento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mora perdure por mais de 5 (cinco) Dias Úteis, contados do inadimplemento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desde que tal inadimplemento seja de culpa única e exclusiva da Emissora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caso haja recursos suficientes no Patrimônio Separado. </w:t>
            </w:r>
          </w:p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84 </w:t>
            </w:r>
          </w:p>
        </w:tc>
        <w:tc>
          <w:tcPr>
            <w:tcW w:type="dxa" w:w="26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2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16.1.1.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2" w:after="0"/>
              <w:ind w:left="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ocorrência de qualquer dos eventos acima descritos deverá ser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8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prontamente comunicada, ao Agente Fiduciário, pela Emissora, em 1 (um) Dia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Útil.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16.1.2.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Verificada a ocorrência de quaisquer dos Eventos de Liquidação 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213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7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e assumida a administração do Patrimônio Separado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Agente Fiduciário, este deverá observar o disposto no caput da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16.1 acima. Referida Assembleia Especial de Investidores deverá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no prazo de 20 (vinte) dias corridos contados da data da convocação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8 (oito) dias para a sua segunda convocação. 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instalar-se-á, em primeira convocação, com a presença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 que representem, pelo menos, 2/3 (dois terços) dos CRI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Circulação e em segunda convocação, independentemente da quantidade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beneficiários.  Na Assembleia Especial de Investidores, serão consideradas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válidas as deliberações tomadas pela maioria dos presentes, em primeira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segunda convocação para fins de Liquidação do Patrimônio Separado 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pela substituição da Securitizadora na administração do Patrimônio Separado.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57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Assembleia Especial de Investidores mencionada na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16.1.2 acima, os Titulares de CRI deverão deliberar: (i) pela liquidação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hipótese na qual deverá ser nomeado o liquidante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determinadas as formas de liquidação; ou (ii) pela não liquidação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hipótese na qual deverá ser deliberada a continuidade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administração do Patrimônio Separado por nova securitizadora, fixando-se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condições e termos para sua administração, bem como a remuneração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instituição administradora nomeada.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poderá promover a liquidação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 com o consequente resgate dos CRI mediante a dação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dos bens e direitos integrantes do patrimônio separado aos seus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 nas seguintes hipóteses: (i) caso 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não seja instalada, por qualquer motivo, em segunda convocação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(ii) caso a assembleia especial de investidores seja instalada e 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0"/>
        <w:gridCol w:w="2640"/>
        <w:gridCol w:w="2640"/>
        <w:gridCol w:w="2640"/>
      </w:tblGrid>
      <w:tr>
        <w:trPr>
          <w:trHeight w:hRule="exact" w:val="2708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não decidam a respeito das medidas a serem adotadas.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28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16.1.5.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hipótese de liquidação do Patrimônio Separado e caso 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 em Circulação assim deliberem, serão adotados os procedimentos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estabelecidos na cláusula 16.2 abaixo.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16.2.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Liquidação do Patrimônio Separado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liquidação do Patrimônio Separado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será realizada: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8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automaticamente, quando do pagamento integral dos CRI, nas datas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128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vencimento pactuadas, ou, a qualquer tempo, na hipótese de Resgate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Antecipado Obrigatório ou amortização integral dos CRI; ou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8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2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a Data de Vencimento dos CRI (seja o vencimento ora pactuado, </w:t>
            </w:r>
          </w:p>
        </w:tc>
        <w:tc>
          <w:tcPr>
            <w:tcW w:type="dxa" w:w="2640"/>
            <w:vMerge/>
            <w:tcBorders/>
          </w:tcPr>
          <w:p/>
        </w:tc>
      </w:tr>
      <w:tr>
        <w:trPr>
          <w:trHeight w:hRule="exact" w:val="8832"/>
        </w:trPr>
        <w:tc>
          <w:tcPr>
            <w:tcW w:type="dxa" w:w="98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6" w:after="0"/>
              <w:ind w:left="128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 o vencimento antecipado caso deliberado pela Assembleia Especial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Investidores) ou em caso da ocorrência de Eventos de Liquidação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mediante transferência dos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integrantes do Patrimônio Separado aos Titulares de CRI (ou à instituição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administradora que vier a ser nomeada pelos Titulares de CRI), para fins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extinção de toda e qualquer obrigação da Emissora decorrente dos CRI.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Nesse caso, caberá ao Agente Fiduciário (ou à instituição administradora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vier a ser nomeada pelos Titulares de CRI), conforme deliberação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CRI: (a) administrar os Créditos Imobiliários que integram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Separado, (b) esgotar todos os recursos judiciais e extrajudiciais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a realização dos créditos oriundos dos Créditos Imobiliários que lhe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foram transferidos, (c) ratear os recursos obtidos entre os Titulares de CRI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proporção de CRI detidos, e (d) transferir os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eventualmente não realizados aos Titulares de CRI, na proporção de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detidos.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28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16.2.1.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Quando o Patrimônio Separado for liquidado, ficará extinto o Regime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Fiduciário aqui instituído.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9236" w:right="144" w:hanging="9236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17.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DEZESSETE – DESPESAS DO PATRIMÔNIO SEPARADO E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86 </w:t>
            </w:r>
          </w:p>
        </w:tc>
        <w:tc>
          <w:tcPr>
            <w:tcW w:type="dxa" w:w="26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1048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FUNDOS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17.1. </w:t>
            </w:r>
          </w:p>
        </w:tc>
        <w:tc>
          <w:tcPr>
            <w:tcW w:type="dxa" w:w="87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Preço de Integralização das Notas Comerciais Escriturais será pago pela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5800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92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observadas as retenções mencionadas na Cláusula 17.1.1 abaixo,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na Conta Centralizadora, na data de integralização total de cada CRI, desde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(i) tal integralização tenha ocorrido até às 16h00min (inclusive), ou no Dia Útil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subsequente caso tal integralização tenha ocorrido após as 16h00min,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a incidência de quaisquer remunerações, encargos ou penalidades; e (ii) tenham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sido satisfeitas, a exclusivo critério da Securitizadora, todas as condições precedentes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estabelecidas no Contrato de Distribuição.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integralização das Notas Comerciais Escriturais e dos CRI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pela Securitizadora após o cumprimento das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Precedentes, sendo o desembolso realizado (i) no mesmo dia em que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apurado o recebimento, pela Securitizadora, dos recursos decorrentes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 dos CRI, caso tais recursos sejam recebidos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até as 16:00 horas do dia em questão, ou (ii) no Dia Útil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imediatamente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posterior,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recebidos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após as 16:00 horas.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9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17.1.2.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Preço de Integralização das Notas Comerciais Escriturais, a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desde já autoriza a Securitizadora a reter os seguintes valores: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52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6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montante referente às Despesas Iniciais (conforme definido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abaixo), que será retido na Conta Centralizadora;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45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6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montante referente ao Fundo de Reserva (conforme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8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definido abaixo), que será retido na Conta Centralizadora;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3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6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montante referente ao Fundo de Obras, que será retido na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8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 Centralizadora; e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39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69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montante referente ao Fundo de Despesas (conforme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50" w:val="left"/>
              </w:tabs>
              <w:autoSpaceDE w:val="0"/>
              <w:widowControl/>
              <w:spacing w:line="271" w:lineRule="auto" w:before="92" w:after="0"/>
              <w:ind w:left="184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definido abaixo), que será retido na Conta Centralizadora.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10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84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17.2.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haverá preferência para subscrição das Notas Comerciais Escriturais 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pelos atuais acionistas da Devedora.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 Iniciais e Despesas Recorrentes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Devedora arcará com todas e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despesas relacionadas à Oferta Restrita, aos CRI e/ou ao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as quais incluem, sem limitação, as despesas relacionadas abaixo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observado o disposto na Cláusula 17.3.1 abaixo em relação às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Iniciais (conforme definido abaixo) e nas Cláusulas 17.3.2 e seguintes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abaixo, bem como do Fundo de Despesas em relação às demais Despesas sendo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estas arcadas pelo Fundo de Despesas, no caso de sua não recomposição, pelos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Direitos Creditórios e na ausência destes, pela Devedora: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emolumentos e taxas de registro da B3, da CVM e da ANBIMA, dos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9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relativos tanto às CCI vinculadas aos CRI quanto aos CRI;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devida à True One Participações S.A., descrita no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4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CNPJ/ME nº 29.267.914/0001-03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True One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, em montante equivalente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R$ 900.393,92 (novecentos mil, trezentos e noventa e três reais e noventa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dois centavos), a ser paga até o 1º (primeiro) Dia Útil contado da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Integralização. A referida despesa será acrescida dos seguintes impostos: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ISS, CSLL, PIS, COFINS, IRRF e quaisquer outros tributos que venham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incidir sobre a remuneração da Securitizadora, conforme o caso, nas alíquotas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vigentes na data de cada pagamento;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mensal à Securitizadora da Taxa de Administração, no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27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80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de R$ 4.500,00 (quatro mil e quinhentos reais), a ser paga no 1º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(primeiro) Dia Útil contado da Data de Integralização, e as demais serem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pagas mensalmente, nas mesmas datas dos meses subsequentes, até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total dos CRI. A referida despesa será acrescida dos seguintes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impostos: ISS, CSLL, PIS, COFINS, IRRF e quaisquer outros tributos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incidir sobre a remuneração da Securitizadora, conforme o caso,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nas alíquotas vigentes na data de cada pagamento, bem como atualizadas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monetariamente pelo IPCA;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88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84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2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devida à Securitizadora, no papel de Coordenador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3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4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Lider: (a) remuneração flat de R$ 29.750,00 (vinte e nove mil, setecentos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cinquenta reais); e (b) remuneração de distribuição no montante de 3% (três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cento) do volume total distribuído. As referidas despesas serão acrescidas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seguintes impostos: Imposto Sobre Serviços de Qualquer Natureza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ISS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”), Contribuição Social sobre o Lucro Líquido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CSLL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Contribuição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Programa de Integração Social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Contribuição para o Financiamento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Seguridade Social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COFINS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”), Imposto de Renda Retido na Fonte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IRRF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tributos que venham a incidir sobre a remuneração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conforme o caso, nas alíquotas vigentes na data de cada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3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1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Banco Liquidante em parcelas anuais no valor de R$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50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72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4.000,00 (quatro mil reais), devendo a primeira parcela ser paga, até o 1º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(primeiro) Dia Útil contado da Data de Integralização, e as demais serem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pagas anualmente, nas mesmas datas dos meses subsequentes, até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total dos CRI. A referida despesa será acrescida dos seguintes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impostos: ISS, CSLL, PIS, COFINS, IRRF e quaisquer outros tributos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incidir sobre a remuneração da do Banco Liquidante, conforme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nas alíquotas vigentes na data de cada pagamento, bem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atualizadas monetariamente pelo IPCA;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1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inicial do Custodiante, nos montantes: (a) referente à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5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92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implantação e registro da CCI, a parcela de R$ 13.000,00 (treze mil reais); (b)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referente à custódia da CCI, a parcela de R$ 8.000,00 (oito mil reis); neste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com acréscimo dos devidos tributos. Todas estas parcelas serão pagas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1º (primeiro) Dia Útil contado da Primeira Data de Integralização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acrescidas dos seguintes impostos: ISS, CSLL, PIS, COFINS, IRRF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tributos que venham a incidir sobre a remuneração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conforme o caso, nas alíquotas vigentes na data de cada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pagamento, bem como atualizadas monetariamente pelo IPCA;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1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8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Escriturador das Notas Comerciais em parcelas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2" w:after="0"/>
              <w:ind w:left="8530" w:right="144" w:hanging="7956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mensais no valor de R$ 650,00 (seiscentos e cinquenta reais), devendo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394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1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primeira parcela ser paga, até o 1º (primeiro) Dia Útil contado da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Integralização, e as demais serem pagas anualmente, nas mesmas datas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meses subsequentes, até o resgate total das Notas. A referida despesa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acrescida dos seguintes impostos: ISS, CSLL, PIS, COFINS, IRRF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tributos que venham a incidir sobre a remuneração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Escriturador das Notas Comerciais, conforme o caso, nas alíquotas vigentes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data de cada pagamento, bem como atualizadas monetariamente pelo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IPCA;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Agente Fiduciário: (a) uma parcela de implantação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90" w:after="0"/>
              <w:ind w:left="432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valor de R$ 3.000,00 (três mil reais), devida até o 5º (quinto) dia útil contado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primeira data de integralização dos CRI, e; (b) parcelas anuais no valor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R$ 14.500,00 (quatorze mil e quinhentos reais), sendo a primeira parcela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 no mesmo dia do vencimento da parcela (a) acima do ano subsequente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as demais no mesmo dia dos anos subsequentes. Caso a operação seja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desmontada, o valor da parcela (b) será devido pelo Emissor e/ou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título de “abort fee” até o 5° (quinto) dia útil contado da comunicação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cancelamento da operação. Nas operações de securitização em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constituição do lastro se der pela correta destinação de recursos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em razão das obrigações impostas ao Agente Fiduciário pelo Ofício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Circular CVM nº 1/2021 SRE, que determina que em caso de possibilidade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ou vencimento antecipado do título, permanecem exigíveis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da Devedora e do Agente Fiduciário até o vencimento original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ou até que a destinação da totalidade dos recursos decorrentes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 seja efetivada e comprovada. Desta forma fica contratado e desde já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ajustado que a Devedora assumirá a integral responsabilidade financeira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pelos honorários do Agente Fiduciário até a integral comprovação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destinação dos recursos. As parcelas citadas acima serão reajustadas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variação acumulada positiva do IPCA, ou na falta deste, ou ainda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impossibilidade de sua utilização, pelo índice que vier a substituí-lo, a partir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data do primeiro pagamento até as datas de pagamento seguintes,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calculadas pro rata die, se necessário. A remuneração será devida mesmo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o vencimento final dos CRI, caso o Agente Fiduciário ainda esteja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exercendo atividades inerentes a sua função em relação à emissão,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90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312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essa que será calculada pro rata die, e serão acrescidas de ISS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(Imposto Sobre Serviços de Qualquer Natureza), PIS (Contribuição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Programa de Integração Social), COFINS (Contribuição para o Financiamento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Seguridade Social), CSLL (Contribuição sobre o Lucro Líquido), IRRF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impostos que venham a incidir sobre a remuneração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nas alíquotas vigentes nas datas de cada pagamento;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caso de inadimplemento no pagamento dos CRI ou de alteração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76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82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condições essenciais dos CRI, tais como datas de pagamento,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remuneração, data de vencimento final, fluxos operacionais de pagamento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recebimento de valores, carência ou covenants operacionais ou financeiros,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implique (a) comentários e/ou aditamentos aos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Operação; (b) execução de garantias, (c) participação em reuniões internas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externas ao escritório da Securitizadora ou do Agente Fiduciário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o caso; (d) realização de assembleias gerais dos titulares dos CRI;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(e) implementação das consequentes decisões tomadas em tais eventos,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será devida, pela Devedora à Securitizadora ou ao Agente Fiduciário 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aplicável, uma remuneração adicional, equivalente a R$ 600,00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(seiscentos reais) por hora de trabalho dos profissionais da Securitizadora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Agente Fiduciário dos CRI, conforme o caso, dedicados a tais atividades.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pagamento da remuneração prevista neste inciso ocorrerá sem prejuízo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devida a terceiros eventualmente contratados para a prestação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serviços acessórios àqueles prestados pela Securitizadora ou pelo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dos CRI, sendo certo que a contratação de quaisquer terceiros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dependerá da prévia aprovação da Devedora, exceto na hipótese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ocorrência de um Evento de Inadimplemento;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assessor legal no valor de R$ 65.000,00 (sessenta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2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cinco mil reais) devendo ser paga, até o 1º (primeiro) Dia Útil contado da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Integralização;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Servicer: (a) R$ 8.373,66 (oito mil, trezentos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51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0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setenta e três reais e sessenta e seis centavos) referente a diligencia realizada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auditoria financeira; (b) remuneração mensal de inicial de R$ 1.465,36 (mil,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91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4788"/>
        </w:trPr>
        <w:tc>
          <w:tcPr>
            <w:tcW w:type="dxa" w:w="91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18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quatrocentos e sessenta e cinco reais e trinta e seis centavos), sendo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 será alterada conforme o número de contratos, sendo cobrado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contrato o valor de R$ 21,00 (vinte e um reais), devendo ser paga, até o 1º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(primeiro) Dia Útil contado da Data de Integralização, e as demais nos meses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subsequentes, as remunerações serão acrescidas de ISS (Imposto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Serviços de Qualquer Natureza), PIS (Contribuição ao Programa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Integração Social), COFINS (Contribuição para o Financiamento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Seguridade Social), CSLL (Contribuição sobre o Lucro Líquido), IRRF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impostos que venham a incidir sobre a remuneração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nas alíquotas vigentes nas datas de cada pagamento;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(xii) </w:t>
            </w:r>
          </w:p>
        </w:tc>
        <w:tc>
          <w:tcPr>
            <w:tcW w:type="dxa" w:w="7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DEXTER ENGENHARIA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inscrita no CNPJ/ME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4280"/>
        </w:trPr>
        <w:tc>
          <w:tcPr>
            <w:tcW w:type="dxa" w:w="91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78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 o nº 67.566.711/0001-07: (a) R$ 13.000,00 (treze mil reais) a título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implantação; (b) remuneração mensal de inicial de R$ 2.200,00 (dois mil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duzentos reais), para vistoria do imóvel e das obras, a serem pagas até o 1º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(primeiro) Dia Útil contado da Data de Integralização, e as demais nos meses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subsequentes, as remunerações serão acrescidas de ISS (Imposto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Serviços de Qualquer Natureza), PIS (Contribuição ao Programa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Integração Social), COFINS (Contribuição para o Financiamento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Seguridade Social), CSLL (Contribuição sobre o Lucro Líquido), IRRF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impostos que venham a incidir sobre a remuneração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nas alíquotas vigentes nas datas de cada pagamento;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(xiii) </w:t>
            </w:r>
          </w:p>
        </w:tc>
        <w:tc>
          <w:tcPr>
            <w:tcW w:type="dxa" w:w="7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fee de canal no montante total de R$ 662.298,03 (seiscentos e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1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sessenta e dois mil, duzentos e noventa e oito reais e três centavos);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(xiv) </w:t>
            </w:r>
          </w:p>
        </w:tc>
        <w:tc>
          <w:tcPr>
            <w:tcW w:type="dxa" w:w="7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custos de marketing no valor de R$ 50.000,00 (cinquenta mil reais);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(xv) </w:t>
            </w:r>
          </w:p>
        </w:tc>
        <w:tc>
          <w:tcPr>
            <w:tcW w:type="dxa" w:w="78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todas as despesas razoavelmente incorridas e devidamente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1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0" w:after="0"/>
              <w:ind w:left="574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comprovadas pelo Agente Fiduciário dos CRI que sejam necessárias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proteger os direitos e interesses dos titulares dos CRI ou para realização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créditos, em caso de inadimplência;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(xvi)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honorários,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custos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razoavelmente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incorridos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91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92 </w:t>
            </w:r>
          </w:p>
        </w:tc>
        <w:tc>
          <w:tcPr>
            <w:tcW w:type="dxa" w:w="11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230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devidamente comprovados, relacionados à contratação de terceiros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especialistas, advogados, auditores, bem como demais prestadores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serviços eventualmente contratados para resguardar os interesses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CRI, em caso de inadimplência;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extraordinárias relativas à publicação de quaisquer avisos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exigidos pela CVM no âmbito da emissão dos CRI; </w:t>
            </w:r>
          </w:p>
          <w:p>
            <w:pPr>
              <w:autoSpaceDN w:val="0"/>
              <w:autoSpaceDE w:val="0"/>
              <w:widowControl/>
              <w:spacing w:line="235" w:lineRule="auto" w:before="560" w:after="0"/>
              <w:ind w:left="5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(xviii)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relativas aos registros dos Documentos da Operação;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(xix)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extraordinárias com as publicações eventualmente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nos termos dos Documentos da Operação;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remuneração do auditor independente responsável pela auditoria 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1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6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e de terceiros contratados para a elaboração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relatórios exigidos pela Resolução CVM 60, no valor inicial de R$ 2.880,00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(dois mil, oitocentos e oitenta reais) por cada auditoria a ser realizada para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Separado. Estas despesas serão pagas, de forma antecipada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realização da auditoria, sendo o primeiro pagamento devido no prazo de até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 (um) Dia Útil contado da primeira Data de Integralização dos CRI 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demais sempre no 10º (décimo) Dia Útil do mês de junho de cada ano, até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 liquidação dos CRI. A referida despesa será acrescida dos seguintes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impostos: ISS, CSLL, PIS, COFINS, IRRF e quaisquer outros tributos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incidir sobre a remuneração da Securitizadora, conforme o caso,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nas alíquotas vigentes na data de cada pagamento, bem como atualizadas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monetariamente pelo IPCA;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tributos ou encargos extraordinários, presentes e futuros,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sejam imputados por lei ao Patrimônio Separado;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1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despesas extraordinárias com a gestão, cobrança, realização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432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do Patrimônio Separado, outras despesas indispensáveis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dos Créditos Imobiliários, exclusivamente na hipótese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liquidação do Patrimônio Separado, inclusive àqueles referentes a sua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574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transferência na hipótese de o Agente Fiduciário dos CRI assumir a sua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administração, que a Securitizadora envidará todos os esforços para tentar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informar a quantidades de horas previstas para tal gestão;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eventuais despesas, depósitos e custas judiciais decorrentes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sucumbência em ações judiciais ajuizadas com a finalidade de resguardar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interesses dos titulares dos CRI e a realização dos Créditos Imobiliários,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exceto se tais despesas forem resultantes de inadimplemento, dolo ou culpa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parte da Securitizadora ou de seus administradores, empregados,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consultores e agentes; e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57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(xxiv)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provisionamento de eventuais ações administrativas ou judiciais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face do Patrimônio Separado. </w:t>
            </w:r>
          </w:p>
          <w:p>
            <w:pPr>
              <w:autoSpaceDN w:val="0"/>
              <w:autoSpaceDE w:val="0"/>
              <w:widowControl/>
              <w:spacing w:line="341" w:lineRule="auto" w:before="558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 Iniciais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A Devedora arcará diretamente com 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flat iniciais, referentes à estruturação da Oferta Restrita e custos iniciais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relativos à Oferta Restrita, aos CRI e/ou ao Patrimônio Separado, incluindo,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limitação, quaisquer valores que sejam devidos em até 10 (dez) Dias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Úteis após a Primeira Data de Integralização dos CRI, no montante de R$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3.173.367,97 (três milhões, cento e setenta e três mil, trezentos e sessenta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sete reais e noventa e sete centavos)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 Iniciais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46" w:lineRule="auto" w:before="558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 Recorrentes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Todas e quaisquer despesas recorrentes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relacionadas à Emissão, aos CRI e/ou ao Patrimônio Separado,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arcadas nos termos da Cláusula 17.2, inclusive as seguintes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razoavelmente incorridas ou a incorrer e devidamente comprovadas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necessárias ao exercício pleno de sua função, desde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respectiva despesa não tenha sido incorrida por culpa exclusiva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ou pelo Agente Fiduciário em benefício dos titulares dos CRI: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(i) registro de documentos, notificações, extração de certidões em geral,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reconhecimento de firmas em cartórios, cópias autenticadas em cartório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reprográficas, emolumentos cartorários, custas processuais, periciais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similares, bem como quaisquer prestadores de serviço que venham a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utilizados para a realização dos referidos procedimentos; (ii) contratação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18" w:after="0"/>
              <w:ind w:left="574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prestadores de serviços não determinados nos Documentos da Operação,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inclusive assessores legais, agentes de auditoria, fiscalização e/ou cobrança;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(iii) publicações em jornais e outros meios de comunicação, locação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imóvel, contratação de colaboradores, bem como quaisquer outras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necessárias para realização de assembleias gerais. Essas despesas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geridas pela Securitizadora sem necessidade de obtenção de autorização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até o limite agregado de R$ 5.000,00 (cinco mil reais). Sendo que,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as despesas ultrapassem esse valor, é necessário aprovação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Devedora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Despesas Recorrentes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46" w:lineRule="auto" w:before="558" w:after="0"/>
              <w:ind w:left="57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hipótese de a Data de Vencimento dos CRI vir a ser prorrogada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deliberação da assembleia geral dos Titulares dos CRI, ou ainda, após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data de vencimento dos CRI, a Securitizadora, o Agente Fiduciário, o Banco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Liquidante, o Escriturador e/ou o Custodiante continuarem exercendo as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funções, as Despesas continuarão sendo devidas, observado que, em último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caso a Devedora não honre com o pagamento das Despesas,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dos CRI deverão arcar com as Despesas, ressalvado seu direito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destes de, num segundo momento, requerer o reembolso das Despesas junto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após a liquidação do Patrimônio Separado.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432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qualquer Reestruturação (conforme definido abaixo) que vier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ocorrer ao longo do prazo de duração dos CRI, que implique a elaboração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aditamentos aos Documentos da Operação e/ou na realização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assembleias gerais de titulares de CRI, será devida, pela Devedora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uma remuneração adicional, equivalente a R$ 1.000,00 (mil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reais) por hora de trabalho dos profissionais da Securitizadora dedicados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tais atividades, corrigidos a partir da data da emissão dos CRI pela variação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acumulada do IPCA no período anterior, sendo que tal valor de remuneração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adicional estará limitado a, no máximo R$ 15.000,00(quinze mil reais).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deverá arcar, ainda, com todos os custos decorrentes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formalização e constituição dessas alterações, inclusive aqueles relativos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honorários advocatícios razoáveis devidos ao assessor legal escolhido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comum acordo entre as partes, acrescido das despesas e custos devidos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tal assessor legal. O pagamento da remuneração prevista nesta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602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99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ocorrerá sem prejuízo da remuneração devida a terceiros eventualmente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contratados para a prestação de serviços acessórios àqueles prestados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também será arcado pela Devedora.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84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17.3.4.1.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Entende-se por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Reestruturação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 a alteração de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relacionadas (i) às condições essenciais dos CRI, tais como datas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pagamento, remuneração, data de vencimento final, fluxos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operacionais de pagamento ou recebimento de valores, carência ou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covenants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operacionais ou financeiros; (ii) ofertas de resgate,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repactuação, aditamentos aos Documentos da Operação e realização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assembleias, exceto aqueles já previstos nos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Operação; e (iii) ao vencimento antecipado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e o consequente resgate antecipado dos CRI.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17.4.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Despesas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. Do Preço de Integralização das Notas Comerciais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Escriturais, a Devedora autorizou a Securitizadora a reter um montante equivalente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R$ 142.219,45 (cento e quarenta e dois mil, duzentos e dezenove reais e quarenta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cinco centavos) para fins de composição de um fundo de despesas para fazer frente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às Despesas incorridas posteriormente ao prazo indicado na Cláusula 17.3.1 acima,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incluindo Despesas Recorrentes e Despesas futuras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Despesas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2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17.4.1. 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Durante o prazo dos CRI e até que sejam integralmente pagas as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51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76" w:after="0"/>
              <w:ind w:left="99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indicadas neste Termo de Emissão e nos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Oferta, caso os recursos do Fundo de Despesas venham a ser inferiores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Limite Mínimo do Fundo de Despesas, o Fundo de Despesas deverá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recomposto pelos Direitos Creditórios e na ausência destes, pela Devedora,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sendo que a Securitizadora deverá notificar Devedora para recompor,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próprios, o montante necessário para o reestabelecimento do Limite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Mínimo do Fundo de Despesas, no prazo de até 5 (cinco) Dias Úteis a contar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recebimento de notificação que receberá da Securitizadora neste sentido,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a indicação dos valores faltantes, o que deverá ocorrer mediante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transferência para a Conta do Patrimônio Separado, sob pena de Vencimento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Antecipado.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96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354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994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17.4.2.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Despesas Recorrentes ou quaisquer outras Despesas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eventualmente sejam pagas diretamente pela Securitizadora, por meio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do Fundo de Despesas (ou, caso não haja recursos suficientes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Fundo de Despesas, por meio de recursos do Patrimônio Separado), deverão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reembolsadas com recursos próprios da Devedora, observado que,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nenhuma hipótese a Securitizadora possuirá a obrigação de utilizar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próprios para o pagamento de Despesas.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17.5.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Reserva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Além das despesas decorrentes manutenção da Emissão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89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7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CRI, serão descontados do preço de integralização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Escriturais, o valor fixo equivalente a 3 (três) próximas parcelas de juros e amortização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dos CRI efetivamente integralizados no âmbito da securitização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PMT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equivalentes,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nesta data a R$ 1.002.618,68 (um milhão, dois mil, seiscentos e dezoito reais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sessenta e oito centavos), sendo que a retenção deverá respeitar a proporcionalidade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integralização dos CRI, sendo que tal valor será depositado na Conta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Centralizadora na Data de Integralização e constituirá um fundo de reserva que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utilizados para eventual necessidade de recursos para pagamento das parcelas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amortização e juros remuneratórios dos CRI, em caso de eventual inadimplemento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Remuneração ("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Reserva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Limite Mínimo do Fundo de Reserva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99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17.5.1.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Durante o prazo dos CRI e até que sejam integralmente pagas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indicadas no Termo de Emissão e nos demais Documentos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Oferta, caso os recursos do Fundo de Reserva venham a ser inferiores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Limite Mínimo do Fundo de Reserva, a Securitizadora deverá notificar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para recompor, com recursos próprios, o montante necessário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reestabelecimento do Limite Mínimo do Fundo de Reserva, no prazo de até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 (cinco) Dias Úteis a contar do recebimento de notificação que receberá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neste sentido, com a indicação dos valores faltantes, 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ocorrer mediante transferência para a Conta do Patrimônio Separado,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 pena de Vencimento Antecipado. </w:t>
            </w:r>
          </w:p>
          <w:p>
            <w:pPr>
              <w:autoSpaceDN w:val="0"/>
              <w:autoSpaceDE w:val="0"/>
              <w:widowControl/>
              <w:spacing w:line="317" w:lineRule="auto" w:before="422" w:after="0"/>
              <w:ind w:left="994" w:right="28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17.5.2.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até 3 (três) Dias Úteis após o pagamento da última parcela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PMT dos CRI e cumpridas integralmente as obrigações dos referidos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estipulados no Termo de Securitização, a Securitizadora deverá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97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transferir o saldo remanescente do Fundo de Reserva para a Devedora,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Conta de Livre Movimentação.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994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17.5.3.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do Fundo de Reserva estarão abrangidos pela instituição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regime fiduciário dos CRI e integrarão o Patrimônio Separado, sendo certo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serão aplicados pela Securitizadora, conforme disposto na Cláusula 17.7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abaixo. </w:t>
            </w:r>
          </w:p>
          <w:p>
            <w:pPr>
              <w:autoSpaceDN w:val="0"/>
              <w:autoSpaceDE w:val="0"/>
              <w:widowControl/>
              <w:spacing w:line="353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Obras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No âmbito do Termo de Emissão, a Devedora concordou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líquidos recebidos decorrentes da integralização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Escriturais, após o pagamento das Despesas Iniciais, retenção do Fundo de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do Fundo de Reserva, serão utilizados da seguinte forma: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(1)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o valor apurado pelo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Medidor de Obras (conforme abaixo descrito), equivalente ao montante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conclusão das obras do Empreendimento Vila das Sapucaias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Torre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acrescido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10% (dez por cento) sobre este valor,  a ser retido na Data da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Integralização dos CRI, na Conta Centralizadora, para a composição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obras relacionados ao Empreendimento Imobiliário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Fundo de Obras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até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comprovação, pela Devedora à Securitizadora e ao Agente Fiduciário dos CRI: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(1.1)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Escritura de Compra e Venda que formaliza a transferência do Imóvel 1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devidamente lavrada e registrada no Cartório de Registro de Imóveis;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(1.2)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registro do memorial de incorporação na matrícula do Imóvel 1, sendo que todos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custos, emolumentos e tributos, incluindo, mas não se limitando ao Imposto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 Transmissão de Intervivos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ITVI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serão arcados pela Devedora;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(1.3)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prenotação do Contrato de Alienação Fiduciária de Imóvel perante o Oficial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Registro de Imóveis competente (nos termos da Cláusula 5.2 do Termo de Emissão);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(1.4)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conclusão satisfatória, por parte da Securitizadora e do assessor jurídico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Oferta Restrita dos CRI, da Auditoria Jurídica Posterior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Condições Precedentes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Primeira 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Após a comprovação das Condições Precedentes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Liberação, a Securitizadora providenciará a liberação da primeira parcela do Fundo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Obras, no valor correspondente ao gasto previsto no primeiro mês da tabela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gastos projetados para a Obra do Empreendimento Imobiliário pela Devedora,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conforme Anexo IX deste Termo de Securitização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Projeção de Gastos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sendo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liberação será realizada em até 1 (um) Dia Útil da comprovação cumulativa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Precedentes Primeira Liberação, e as demais conforme relatório do Agente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602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Medição de Obras;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o valor resultado da diferença entre o valor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Obras e o valor da integralização dos CRI, a ser retido na Data da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Integralização dos CRI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Recursos para Livre Utilização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na Conta Centralizadora,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até a comprovação, pela Devedora à Securitizadora e ao Agente Fiduciário dos CRI: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(2.1)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do registro da Alienação Fiduciária de Quotas da SPE, nos termos da Cláusula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5.3 do Termo de Emissão;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(2.2)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da Comprovação de Transferência do Imóvel 1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SPE e a constituição de nova Alienação Fiduciária do Imóvel, já tendo a SPE,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definida abaixo, como fiduciante, nos termos da Cláusula 5.3 do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Emissão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Condições Precedentes para Liberação dos Recursos Segunda 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quando mencionadas em conjunto com as Condições Precedentes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Liberação, simplesmente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Condições Precedentes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após a comprovação cumulativa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disposto nos itens (2.1) e (2.2) serão depositados pela Securitizadora, em até 1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(um) Dia Útil de referidas comprovações, na Conta de Livre Movimentação.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17.6.1.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do Fundo de Obras serão mantidos na Conta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1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80" w:after="0"/>
              <w:ind w:left="85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Centralizadora até que sejam liberados nos termos do presente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Emissão, conforme Relatório do Agente Medidor de Obras (conforme abaixo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definido), enviado diretamente à Securitizadora. A liberação do Fundo de Obras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será feita de maneira que a Devedora tenha recursos para avançar a obra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Empreendimento Imobiliário, e ao final dos meses, a Securitizadora verificará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base no Relatório do Agente Medidor de Obras se a Devedora gastou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que foram liberados com base na Projeção de Gastos.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17.6.2.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deverá disponibilizar à Securitizadora, até o dia 6º (sexto)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4" w:after="0"/>
              <w:ind w:left="85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Dia Útil de cada mês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Data de Envio de Relatório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um novo relatório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gastos realizados na obra do Empreendimento Imobiliário no mês anterior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Data de Envio, elaborado pelo  Agente Medidor de Obras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Relatório do Agente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Medidor de Obras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17.6.3.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primeira liberação do Fundo de Obras será realizada em até 1 (um)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1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90" w:after="0"/>
              <w:ind w:left="72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Dia Útil da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conclusão satisfatória, por parte da Securitizadora e do assessor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jurídico da Oferta Restrita dos CRI, do levantamento de informações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e do processo de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due diligence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com escopo completo,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padrão usualmente utilizado pelo mercado de capitais em operações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18" w:after="0"/>
              <w:ind w:left="49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semelhantes, incluindo análise dos negócios, das operações financeiras,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situação econômico-financeira da Devedora e dos documentos legais desta,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tendo a Devedora disponibilizado todas as informações necessárias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atendimento das normas pertinentes, bem como aquelas razoavelmente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solicitadas pela Securitizadora e pelo assessor jurídico da Oferta Restrita;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comprovação da prenotação do Contrato de Alienação Fiduciária de Imóvel,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da Cláusula 11.2 acima, que somente poderá ser realizada após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(ii.i)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 efetiva transferência do Imóvel, conforme definido abaixo, à Devedora;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(ii.ii)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 comprovação do Registro de Incorporação Imobiliária, conforme definido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abaixo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Primeira 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 e 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Condição Precedente para Primeira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Liberação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para a Conta de Livre Movimentação, no valor correspondente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gasto previsto no primeiro mês da tabela de gastos projetados para a Obra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Empreendimento Imobiliário pela Devedora, conforme Anexo IX deste Termo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 Securitização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Projeção de Gastos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84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17.6.3.1.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o recebimento do Relatório do Agente Medidor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Obras, a Securitizadora deverá verificar, em até 2 (dois) Dias Úteis,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a Devedora gastou os recursos liberados no mês anterior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 Projeção de Gastos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Data de Verificação de Gasto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38" w:lineRule="auto" w:before="558" w:after="0"/>
              <w:ind w:left="1484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17.6.3.2.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tenha utilizado a totalidade dos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liberados no mês anterior à Data de Verificação de Gasto,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deverá liberar, para a Conta de Livre Movimentação,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até 1 (um) Dia Útil da Data de Verificação de Gasto, o valor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para o próximo mês da Projeção de Gastos para ser gasto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ao longo do mês em questão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Valor das Liberações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1440" w:right="2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17.6.3.3.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Caso a Devedora tenha utilizado um valor menor do que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referente aos recursos liberados no mês anterior,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verificado na Data de Verificação de Gasto, a Securitizadora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descontar a diferença não gasta do próximo Valor das Liberações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Liberação Parcial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de forma que a Devedora gaste ainda o que 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necessário. Se ao longo do mês da nova liberação a Devedora tenha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gasto o que era necessário no mês anterior, e também o que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1182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18" w:after="0"/>
              <w:ind w:left="2130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recebidos na Liberação Parcial, antes de uma próxima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Verificação de Gastos, a Devedora poderá solicitar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que libere o restante dos recursos não liberados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Liberação Parcial, de acordo com os valores constantes na Projeção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Gastos e atestados pelo Agente Medidor de Obras, acompanhado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novo Relatório do Agente Medidor de Obras. Verificado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a Securitizadora liberará em até 2 (dois) dias úteis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seguintes para a Conta de Livre Movimentação.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2130" w:right="28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17.6.3.4.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venha a gastar mais do que 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liberados conforme a Projeção de Gastos, a Devedora deverá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aguardar o recebimento do próximo Valor das Liberações.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428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17.7.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recursos mantidos na Conta Centralizadora, no Fundo de Despesas,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Fundo de Reserva e no Fundo de Obras, enquanto não liberados à Devedora, poderão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aplicados pela Securitizadora (a) cédulas de depósito bancário; (b) operações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compromissadas liquidez diária, emitidos pelo Itaú Unibanco S.A.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Investimentos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Permitidos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”). Os recursos oriundos dos rendimentos auferidos com tais Investimentos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Permitidos integrarão o Patrimônio Separado. A Securitizadora não terá qualquer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responsabilidade em relação a quaisquer eventuais prejuízos, reivindicações,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demandas, danos, tributos, ou despesas resultantes das aplicações em 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investimentos, inclusive, entre outros, qualquer responsabilidade por demoras (não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resultante de transgressão deliberada) no investimento, reinvestimento ou liquidação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referidos Investimentos Permitidos, ou quaisquer lucros cessantes inerentes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essas demoras.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18.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DEZOITO – ORDEM DE PAGAMENTOS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18.1.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Ordem de Prioridade de Pagamentos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valores integrantes do Patrimônio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261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6" w:after="0"/>
              <w:ind w:left="428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Separado, inclusive, sem limitação, aqueles recebidos em razão do pagamento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Imobiliários, representados pela CCI, deverão ser aplicados de acordo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seguinte ordem de prioridade de pagamentos, de forma que cada item somente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pago caso haja recursos disponíveis após o cumprimento do item anterior: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12"/>
        <w:gridCol w:w="2112"/>
        <w:gridCol w:w="2112"/>
        <w:gridCol w:w="2112"/>
        <w:gridCol w:w="2112"/>
      </w:tblGrid>
      <w:tr>
        <w:trPr>
          <w:trHeight w:hRule="exact" w:val="848"/>
        </w:trPr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das Despesas da Operação, incluindo provisionamento de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60"/>
        </w:trPr>
        <w:tc>
          <w:tcPr>
            <w:tcW w:type="dxa" w:w="9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4" w:after="0"/>
              <w:ind w:left="1280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despesas oriundas de ações judiciais propostas contra a Securitizadora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função dos Documentos da Operação, e que tenham risco de perda provável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relatório dos advogados do Patrimônio Separado, contratado às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expensas do Patrimônio Separado;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de eventuais Encargos Moratórios devidos e não pagos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 Devedora;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2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da próxima parcela mensal vincenda de Remuneração;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da próxima parcela mensal vincenda de Amortização do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7860"/>
        </w:trPr>
        <w:tc>
          <w:tcPr>
            <w:tcW w:type="dxa" w:w="9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Nominal Unitário.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1280" w:right="282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18.1.1.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Nas hipóteses em que estiver em curso e/ou tiver ocorrido um Evento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Inadimplemento, os recursos excedentes após os pagamentos dos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mencionados nos itens (i) a (vii) da Cláusula 18.1 acima serão retidos e só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poderão ser liberados na forma prevista no Contrato de Cessão Fiduciária.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19.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DEZENOVE – NOTIFICAÇÕES, COMUNICAÇÃO E PUBLICIDADE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428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Todas as comunicações entre as Partes serão consideradas válidas a partir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 recebimento nos endereços constantes abaixo, ou em outro que as Partes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indicar, por escrito, durante a vigência deste Termo.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428" w:right="590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Para a Emissora: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TRUE SECURITIZADORA S.A. </w:t>
            </w:r>
          </w:p>
          <w:p>
            <w:pPr>
              <w:autoSpaceDN w:val="0"/>
              <w:autoSpaceDE w:val="0"/>
              <w:widowControl/>
              <w:spacing w:line="329" w:lineRule="auto" w:before="146" w:after="0"/>
              <w:ind w:left="428" w:right="44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Avenida Santo Amaro, nº 48, 1º andar, cj. 12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Vila Nova Conceição – SP, CEP 04506-000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At.: Arley Custodio Fonseca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Telefone: 55 11 3071.4475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Correio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4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eletrônico: 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juridico@truesecuritizadora.com.br</w:t>
                </w:r>
              </w:hyperlink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2112"/>
            <w:vMerge/>
            <w:tcBorders/>
          </w:tcPr>
          <w:p/>
        </w:tc>
      </w:tr>
      <w:tr>
        <w:trPr>
          <w:trHeight w:hRule="exact" w:val="1372"/>
        </w:trPr>
        <w:tc>
          <w:tcPr>
            <w:tcW w:type="dxa" w:w="98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middle@truesecuritizadora.com.br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102 </w:t>
            </w:r>
          </w:p>
        </w:tc>
        <w:tc>
          <w:tcPr>
            <w:tcW w:type="dxa" w:w="21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726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Para o Agente Fiduciário: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OLIVEIRA TRUST DISTRIBUIDORA DE TÍTULOS E VALORES MOBILIÁRIOS S.A.</w:t>
            </w:r>
          </w:p>
          <w:p>
            <w:pPr>
              <w:autoSpaceDN w:val="0"/>
              <w:autoSpaceDE w:val="0"/>
              <w:widowControl/>
              <w:spacing w:line="338" w:lineRule="auto" w:before="146" w:after="0"/>
              <w:ind w:left="142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Rua Joaquim Floriano, nº 1.052, 13º andar, sala 132, Itaim Bibi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Paulo - SP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CEP 04531-004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At.: Antonio Amaro e Maria Carolina Abrantes Lodi de Oliveira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Telefone: (21) 3514-0000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E-mail: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FF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af.controles@oliveiratrust.com.br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;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FF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af.precificacao@oliveiratrust.com.br</w:t>
                </w:r>
              </w:hyperlink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19.2.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 e qualquer notificação ou comunicação enviada nos termos deste Termo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consideradas entregues na data de seu recebimento, conforme comprovado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 de protocolo assinado pela parte destinatária ou, em caso de entrega por correio,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o respectivo aviso de recebimento ou no caso das comunicações realizadas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meio eletrônico, através do indicativo de recebimento. A mudança de qualquer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endereços acima deverá ser comunicada à outra parte pela parte que tiver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endereço alterado.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19.3.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Local de Publicação de Atos e Fatos Relevantes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Os fatos e atos relevantes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43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interesse dos Titulares dos CRI, bem como as convocações para as respectivas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Assembleias Especiais de Investidores, serão objeto de publicação por meio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sistema de envio de Informações Periódicas Eventuais da CVM e veiculados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página da Securitizadora na rede mundial de computadores – Internet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FF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https://truesecuritizadora.com.br/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)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Avisos aos Titulares dos 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imediatamente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após a realização ou ocorrência do ato a ser divulgado, observado no que couber, 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MP 1.103 e o estabelecido no §5º do artigo 44, artigo 45 e da alínea “b” do artigo 46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Resolução CVM 60  ou, ainda, a demais legislações em vigor, devendo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 avisar o Agente Fiduciário da realização de qualquer publicação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mesma data da sua ocorrência.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19.4.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publicações acima serão realizadas uma única vez, no caso de Assembleia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Geral não havendo quórum em primeira convocação, deverá ser realizada uma nova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única publicação de segunda convocação.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19.5.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caso das publicações das Assembleias Gerais acima previstas,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103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346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428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adicionalmente, a Securitizadora deverá (i) encaminhar a todos os Titulares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aos custodiantes dos respectivos Titular dos CRI, por meio de comunicação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eletrônica (e-mail), o edital de convocação, cuja as comprovações de envio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recebimento valerão como ciência da publicação, observado que a Emissora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considerará os endereços de e-mail dos Titulares de CRI e/ou aos custodiantes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Titular dos CRI, conforme informado pela B3 e/ou pelo Escriturador e (b)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disponibilizar ao Agente Fiduciário cópia da referida publicação.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19.6.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demais informações periódicas da Emissão e/ou da Securitizadora serão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8" w:after="0"/>
              <w:ind w:left="42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disponibilizadas ao mercado, nos prazos legais e/ou regulamentares, através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sistema de envio de Informações Periódicas e Eventuais.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20.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VINTE – DISPOSIÇÕES GERAIS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Em nenhuma circunstância, a Emissora ou quaisquer de seus profissionais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476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2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serão responsáveis por indenizar os Titulares dos CRI ou terceiros relacionados,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respectivos contratados, executivos, empregados, prepostos, ou terceiros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direta ou indiretamente envolvidos com os serviços a serem prestados pela Emissora,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exceto na hipótese comprovada de dolo da Emissora, conforme decisão transitada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julgado proferida por juízo ou tribunal competente. Tal indenização ficará limitada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danos diretos comprovados efetivamente causados por dolo da Emissora, conforme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caso, e é limitada ao montante correspondente à somatória das remunerações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devidas à Emissora nos 2 (dois) meses imediatamente anteriores à ocorrência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dano, de modo que os Titulares dos CRI ou terceiros relacionados desde já renunciam,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forma irrevogável e irretratável, a qualquer indenização em valor superior ao aqui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previsto.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20.2.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se presume a renúncia a qualquer dos direitos decorrentes do presente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317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4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Securitização. Dessa forma, nenhum atraso, omissão ou liberalidade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exercício de qualquer direito, faculdade ou remédio que caiba ao Agente Fiduciário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aos Titulares de CRI, em razão de qualquer inadimplemento das obrigações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prejudicará tais direitos, faculdades ou remédios, ou será interpretado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uma renúncia aos mesmos ou concordância com tal inadimplemento, nem constituirá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novação ou modificação de quaisquer outras obrigações assumidas pela Emissora ou </w:t>
            </w:r>
          </w:p>
          <w:p>
            <w:pPr>
              <w:autoSpaceDN w:val="0"/>
              <w:autoSpaceDE w:val="0"/>
              <w:widowControl/>
              <w:spacing w:line="233" w:lineRule="auto" w:before="22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104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104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 no tocante a qualquer outro inadimplemento ou atraso.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20.3.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presente Termo de Securitização é firmado em caráter irrevogável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irretratável, obrigando as Partes por si e seus sucessores.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20.4.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presente Termo e suas disposições apenas serão modificados, aditados ou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6" w:after="0"/>
              <w:ind w:left="142" w:right="28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complementados com o consentimento expresso e por escrito de todas as Partes,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mediante aprovação dos Titulares de CRI, atuando por seus representantes legais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procuradores devidamente autorizados.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20.5.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Este Termo de Securitização e os demais Documentos da Operação poderão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0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8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alterados, independentemente de deliberação de Assembleia Geral ou de consulta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Titulares de CRI, sempre que tal alteração decorra exclusivamente (i) alterações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quaisquer Documentos da Operação já expressamente permitidas nos termo(s)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do(s) respectivos(s) Documento(s) da Operação; (ii) da necessidade de atendimento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exigências da CVM ou das câmaras de liquidação onde os CRI estejam registrados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negociação, ou em consequência de normas legais regulamentares, inclusive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 de exigências cartorárias devidamente comprovadas; (iii) da correção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erros manifestos, seja ele um erro grosseiro, de digitação ou aritmético, ou meramente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procedimentais; e/ou (iv) em virtude da atualização dos dados cadastrais das Partes,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tais como alteração na razão social, endereço e telefone, entre outros, desde que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alterações ou correções referidas nos incisos (i), (ii), (iii) e (iv) acima não possam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acarretar qualquer prejuízo aos Titulares dos CRI ou qualquer alteração no fluxo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e, em qualquer caso, desde que não haja qualquer custo ou despesa adicional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os Titulares dos CRI.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20.6.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Partes reconhecem, desde já, que o presente Termo constitui título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28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9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executivo extrajudicial, inclusive para os fins e efeitos dos artigos 784 e seguintes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Código de Processo Civil e as obrigações nele contidas estão sujeitas a execução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específica, sem que isso signifique renúncia a qualquer outra ação ou providência,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judicial ou não, que objetive resguardar direitos decorrentes do presente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Securitização.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20.7.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uma ou mais disposições aqui contidas for considerada inválida, ilegal ou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5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105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599"/>
        <w:gridCol w:w="2599"/>
        <w:gridCol w:w="2599"/>
        <w:gridCol w:w="2599"/>
      </w:tblGrid>
      <w:tr>
        <w:trPr>
          <w:trHeight w:hRule="exact" w:val="2308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inexequível em qualquer aspecto das leis aplicáveis, a validade, legalidade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exequibilidade das demais disposições aqui contidas não serão afetadas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prejudicadas a qualquer título, comprometendo-se as partes, em boa fé, a substituir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disposição afetada por outra que, na medida do possível, produza o mesmo efeito.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20.8.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Prazos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Todos os prazos aqui estipulados serão contados em dias corridos,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4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exceto se expressamente indicado de modo diverso. Na hipótese de qualquer data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aqui prevista não ser Dia Útil, haverá prorrogação para o primeiro Dia Útil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subsequente, sem qualquer penalidade.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20.9. </w:t>
            </w:r>
          </w:p>
        </w:tc>
        <w:tc>
          <w:tcPr>
            <w:tcW w:type="dxa" w:w="8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Aprovação Societária da 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A Emissão e a Oferta Restrita, bem como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00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84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subscrição das Notas Comerciais Escriturais foram autorizadas pela Emissora,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 seu estatuto social e da legislação aplicável, de forma genérica,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diretoria da Emissora, conforme a ata de reunião da diretoria da Emissora, realizada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01 de novembro de 2018, registrada na Junta Comercial do Estado de São Paulo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22 de novembro de 2018 sob o nº 541.253/18-9 e publicada no DOESP e no jornal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“DCI” em 28 de novembro de 2018, por meio da qual foi autorizada, nos termos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artigo 16 do estatuto social da Emissora, a emissão de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da Emissora até o limite de R$ 40.000.000,00 (quarenta milhões de reais)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âmbito da presente Emissão, sendo que, até a presente data, a emissão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imobiliários da Emissora, inclusive já considerando 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objeto desta Emissão, não atingiu este limite. 20.9.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20.10.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Interpretações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Para efeitos deste Termo de Securitização, a menos que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contexto exija de outra forma: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3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referência feita neste Termo de Securitização a uma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cláusula, item ou anexo, deverá ser à cláusula, item ou anexo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Securitização, salvo previsão expressa em contrário;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26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significado atribuído a cada termo aqui definido deverá ser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0" w:after="0"/>
              <w:ind w:left="99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igualmente aplicável nas formas singular e plural de tal termo, e as palavras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indicativas de gênero deverão incluir ambos os gêneros feminino e masculino;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2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referência a "R$" ou "Reais" deverá significar a moeda </w:t>
            </w:r>
          </w:p>
        </w:tc>
        <w:tc>
          <w:tcPr>
            <w:tcW w:type="dxa" w:w="259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9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106 </w:t>
            </w:r>
          </w:p>
        </w:tc>
        <w:tc>
          <w:tcPr>
            <w:tcW w:type="dxa" w:w="25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465"/>
        <w:gridCol w:w="3465"/>
        <w:gridCol w:w="3465"/>
      </w:tblGrid>
      <w:tr>
        <w:trPr>
          <w:trHeight w:hRule="exact" w:val="1048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5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corrente da República Federativa do Brasil;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quando a indicação de prazo contado por dia no presente Termo de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92" w:after="0"/>
              <w:ind w:left="57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não vier acompanhada da indicação de "Dia Útil", entende-se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o prazo é contado em dias corridos;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0" w:right="34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4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Partes participaram conjuntamente da negociação e redação deste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8" w:after="0"/>
              <w:ind w:left="574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Securitização. Caso surja qualquer ambiguidade ou dúvida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intenção ou interpretação, este Termo de Securitização deverá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interpretado como se redigido conjuntamente pelas Partes, e nenhuma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presunção ou ônus de prova deverá favorecer ou prejudicar qualquer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Partes por força de autoria de quaisquer disposições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palavras "incluir" e "incluindo" devem ser interpretadas como sendo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68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0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título de ilustração ou ênfase apenas e não devem ser interpretadas como,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nem serem aplicadas como, uma restrição à generalidade de qualquer palavra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anterior; (vii) qualquer referência a leis ou dispositivos legais devem incluir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toda legislação complementar promulgada e sancionada, de tempos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tempos, nos termos desse dispositivo legal, conforme alterada ou consolidada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tempos em tempos;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referências a este Termo de Securitização ou a quaisquer outros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6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92" w:after="0"/>
              <w:ind w:left="574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devem ser interpretadas como referências a 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ou a tal outro documento, conforme aditado, modificado,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repactuado, complementado ou substituído, de tempos em tempos;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14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(viii)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expressão "esta Cláusula", a não ser que seja seguida de referência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2" w:after="0"/>
              <w:ind w:left="574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uma disposição específica, deve ser considerada referente à Cláusula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inteiro (não apenas a Cláusula, parágrafo ou outra disposição) na qual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expressão aparece; 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28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(ix)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1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títulos das cláusulas, subcláusulas, anexos, partes e parágrafos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972"/>
        </w:trPr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2" w:after="0"/>
              <w:ind w:left="8396" w:right="144" w:hanging="7822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apenas para conveniência e não afetam a interpretação deste Termo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107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1"/>
        <w:gridCol w:w="3521"/>
        <w:gridCol w:w="3521"/>
      </w:tblGrid>
      <w:tr>
        <w:trPr>
          <w:trHeight w:hRule="exact" w:val="4788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2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428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20.11.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Registro do Termo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O Termo de Securitização será registrado na Instituição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Custodiante da Escritura de Emissão da CCI, nos termos do parágrafo único do artigo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 da Lei nº 10.931/2004, ocasião em que o Custodiante emitirá a declaração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constante do Anexo V deste Termo, o Termo de Securitização e seus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aditamentos serão ainda, registrados na B3, nos termos do §1º do artigo 25 da Medida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Provisória nº 1.103/2022.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21.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VINTE E UM – FATORES DE RISCO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21.1.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fatores de risco relativos à presente Emissão estão dispostos no Anexo III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presente Termo de Securitização.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22.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CLÁUSULA VINTE E DOIS – LEI APLICÁVEL E FORO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22.1.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Lei Aplicável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Este Termo de Securitização é regido, material 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4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processualmente, pelas leis da República Federativa do Brasil.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11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22.2. 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3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Foro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Fica eleito o foro da comarca da capital de São Paulo, com exclusão de </w:t>
            </w:r>
          </w:p>
        </w:tc>
        <w:tc>
          <w:tcPr>
            <w:tcW w:type="dxa" w:w="3521"/>
            <w:vMerge/>
            <w:tcBorders/>
          </w:tcPr>
          <w:p/>
        </w:tc>
      </w:tr>
      <w:tr>
        <w:trPr>
          <w:trHeight w:hRule="exact" w:val="6352"/>
        </w:trPr>
        <w:tc>
          <w:tcPr>
            <w:tcW w:type="dxa" w:w="9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88" w:after="0"/>
              <w:ind w:left="42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outro, por mais privilegiado que seja, para dirimir as questões porventura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oriundas deste Termo de Securitização.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428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presente Termo de Securitização é firmado em 3 (três) vias, de igual teor e forma,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presença de 2 (duas) testemunhas. Estando assim, as Partes, certas e ajustadas,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firmam esta Escritura de Emissão por meio de plataforma de assinatura digital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certificada pela ICP-Brasil, nos termos da Medida Provisória 2.200-2 de 24 de agosto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2001, juntamente com 2 (duas) testemunhas abaixo identificadas, que também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assinam.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31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Paulo, 06 de julho de 2022 </w:t>
            </w:r>
          </w:p>
          <w:p>
            <w:pPr>
              <w:autoSpaceDN w:val="0"/>
              <w:autoSpaceDE w:val="0"/>
              <w:widowControl/>
              <w:spacing w:line="233" w:lineRule="auto" w:before="13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108 </w:t>
            </w:r>
          </w:p>
        </w:tc>
        <w:tc>
          <w:tcPr>
            <w:tcW w:type="dxa" w:w="35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274" w:header="720" w:footer="720" w:gutter="0"/>
          <w:cols w:space="720" w:num="1" w:equalWidth="0"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3465"/>
        <w:gridCol w:w="3465"/>
        <w:gridCol w:w="3465"/>
      </w:tblGrid>
      <w:tr>
        <w:trPr>
          <w:trHeight w:hRule="exact" w:val="4656"/>
        </w:trPr>
        <w:tc>
          <w:tcPr>
            <w:tcW w:type="dxa" w:w="9418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0" w:right="27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(Página de assinatura 1/2 do “Termo de Securitização de Créditos Imobiliários da 37ª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Emissão em Série Única da True Securitizadora S.A.” celebrado em 06 de julho de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2022, entre a True Securitizadora S.A. e a Oliveira Trust Distribuidora de Títulos 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Valores Mobiliários S.A.) </w:t>
            </w:r>
          </w:p>
          <w:p>
            <w:pPr>
              <w:autoSpaceDN w:val="0"/>
              <w:autoSpaceDE w:val="0"/>
              <w:widowControl/>
              <w:spacing w:line="298" w:lineRule="auto" w:before="974" w:after="0"/>
              <w:ind w:left="2736" w:right="316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TRUE SECURITIZADORA S.A.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Emissora </w:t>
            </w:r>
          </w:p>
        </w:tc>
        <w:tc>
          <w:tcPr>
            <w:tcW w:type="dxa" w:w="700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registrodeimoveis.org.br/validate/X2FJK-V2RD7-MT5WZ-WAH95.</w:t>
            </w:r>
          </w:p>
        </w:tc>
      </w:tr>
      <w:tr>
        <w:trPr>
          <w:trHeight w:hRule="exact" w:val="352"/>
        </w:trPr>
        <w:tc>
          <w:tcPr>
            <w:tcW w:type="dxa" w:w="41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Rodrigo Henrique Botani </w:t>
            </w:r>
          </w:p>
        </w:tc>
        <w:tc>
          <w:tcPr>
            <w:tcW w:type="dxa" w:w="5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Karine Simone Bincoletto </w:t>
            </w:r>
          </w:p>
        </w:tc>
        <w:tc>
          <w:tcPr>
            <w:tcW w:type="dxa" w:w="7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920"/>
        </w:trPr>
        <w:tc>
          <w:tcPr>
            <w:tcW w:type="dxa" w:w="4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Diretor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6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Diretora </w:t>
            </w:r>
          </w:p>
        </w:tc>
        <w:tc>
          <w:tcPr>
            <w:tcW w:type="dxa" w:w="346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132"/>
        </w:trPr>
        <w:tc>
          <w:tcPr>
            <w:tcW w:type="dxa" w:w="9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1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109 </w:t>
            </w:r>
          </w:p>
        </w:tc>
        <w:tc>
          <w:tcPr>
            <w:tcW w:type="dxa" w:w="3465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3465"/>
        <w:gridCol w:w="3465"/>
        <w:gridCol w:w="3465"/>
      </w:tblGrid>
      <w:tr>
        <w:trPr>
          <w:trHeight w:hRule="exact" w:val="5896"/>
        </w:trPr>
        <w:tc>
          <w:tcPr>
            <w:tcW w:type="dxa" w:w="9418"/>
            <w:gridSpan w:val="2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518" w:after="0"/>
              <w:ind w:left="0" w:right="27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(Página de assinatura 2/2 do “Termo de Securitização de Créditos Imobiliários da 37ª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Emissão em Série Única da True Securitizadora S.A.” celebrado em 06 de julho de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2022, entre a True Securitizadora S.A. e a Oliveira Trust Distribuidora de Títulos 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Valores Mobiliários S.A.) </w:t>
            </w:r>
          </w:p>
          <w:p>
            <w:pPr>
              <w:autoSpaceDN w:val="0"/>
              <w:autoSpaceDE w:val="0"/>
              <w:widowControl/>
              <w:spacing w:line="298" w:lineRule="auto" w:before="1388" w:after="0"/>
              <w:ind w:left="144" w:right="432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OLIVEIRA TRUST DISTRIBUIDORA DE TÍTULOS E VALORES MOBILIÁRIOS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S.A.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0" w:right="388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Agente Fiduciário </w:t>
            </w:r>
          </w:p>
        </w:tc>
        <w:tc>
          <w:tcPr>
            <w:tcW w:type="dxa" w:w="700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https://assinador.registrodeimoveis.org.br/validate/X2FJK-V2RD7-MT5WZ-WAH95.</w:t>
            </w:r>
          </w:p>
        </w:tc>
      </w:tr>
      <w:tr>
        <w:trPr>
          <w:trHeight w:hRule="exact" w:val="352"/>
        </w:trPr>
        <w:tc>
          <w:tcPr>
            <w:tcW w:type="dxa" w:w="4158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Bianca Galdino Batistela </w:t>
            </w:r>
          </w:p>
        </w:tc>
        <w:tc>
          <w:tcPr>
            <w:tcW w:type="dxa" w:w="526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6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Nilson Raposo Leite </w:t>
            </w:r>
          </w:p>
        </w:tc>
        <w:tc>
          <w:tcPr>
            <w:tcW w:type="dxa" w:w="700"/>
            <w:vMerge w:val="restart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mento assinado no Assinador Registro de Imóveis. Para validar o documento e suas assinaturas acesse </w:t>
            </w:r>
          </w:p>
        </w:tc>
      </w:tr>
      <w:tr>
        <w:trPr>
          <w:trHeight w:hRule="exact" w:val="3100"/>
        </w:trPr>
        <w:tc>
          <w:tcPr>
            <w:tcW w:type="dxa" w:w="4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090.766.477-63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6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011.155.984-73 </w:t>
            </w:r>
          </w:p>
        </w:tc>
        <w:tc>
          <w:tcPr>
            <w:tcW w:type="dxa" w:w="3465"/>
            <w:vMerge/>
            <w:tcBorders>
              <w:top w:sz="3.200000000000273" w:val="single" w:color="#000000"/>
              <w:bottom w:sz="4.0" w:val="single" w:color="#000000"/>
            </w:tcBorders>
          </w:tcPr>
          <w:p/>
        </w:tc>
      </w:tr>
      <w:tr>
        <w:trPr>
          <w:trHeight w:hRule="exact" w:val="4010"/>
        </w:trPr>
        <w:tc>
          <w:tcPr>
            <w:tcW w:type="dxa" w:w="9418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7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TESTEMUNHAS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465"/>
            <w:vMerge/>
            <w:tcBorders>
              <w:top w:sz="3.200000000000273" w:val="single" w:color="#000000"/>
              <w:bottom w:sz="4.0" w:val="single" w:color="#000000"/>
            </w:tcBorders>
          </w:tcPr>
          <w:p/>
        </w:tc>
      </w:tr>
      <w:tr>
        <w:trPr>
          <w:trHeight w:hRule="exact" w:val="350"/>
        </w:trPr>
        <w:tc>
          <w:tcPr>
            <w:tcW w:type="dxa" w:w="41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Silvia Caroline Moi </w:t>
            </w:r>
          </w:p>
        </w:tc>
        <w:tc>
          <w:tcPr>
            <w:tcW w:type="dxa" w:w="52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6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Rodrigo Bragatto Moura </w:t>
            </w:r>
          </w:p>
        </w:tc>
        <w:tc>
          <w:tcPr>
            <w:tcW w:type="dxa" w:w="7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4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CPF: 434.086.888-42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6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CPF: 035.428.795-84 </w:t>
            </w:r>
          </w:p>
        </w:tc>
        <w:tc>
          <w:tcPr>
            <w:tcW w:type="dxa" w:w="3465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772"/>
        </w:trPr>
        <w:tc>
          <w:tcPr>
            <w:tcW w:type="dxa" w:w="9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110 </w:t>
            </w:r>
          </w:p>
        </w:tc>
        <w:tc>
          <w:tcPr>
            <w:tcW w:type="dxa" w:w="3465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552"/>
              <w:ind w:left="0" w:right="39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I – CCI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2390"/>
              <w:gridCol w:w="2390"/>
              <w:gridCol w:w="2390"/>
              <w:gridCol w:w="2390"/>
            </w:tblGrid>
            <w:tr>
              <w:trPr>
                <w:trHeight w:hRule="exact" w:val="838"/>
              </w:trPr>
              <w:tc>
                <w:tcPr>
                  <w:tcW w:type="dxa" w:w="453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CÉDULA DE CRÉDITO IMOBILIÁRIO </w:t>
                  </w:r>
                </w:p>
              </w:tc>
              <w:tc>
                <w:tcPr>
                  <w:tcW w:type="dxa" w:w="4532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102" w:right="432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LOCAL E DATA DE EMISSÃO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São Paulo (SP), 06 de julho de 2022.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22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NÚMERO </w:t>
                  </w:r>
                </w:p>
              </w:tc>
              <w:tc>
                <w:tcPr>
                  <w:tcW w:type="dxa" w:w="22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001 </w:t>
                  </w:r>
                </w:p>
              </w:tc>
              <w:tc>
                <w:tcPr>
                  <w:tcW w:type="dxa" w:w="22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TIPO DE CCI </w:t>
                  </w:r>
                </w:p>
              </w:tc>
              <w:tc>
                <w:tcPr>
                  <w:tcW w:type="dxa" w:w="22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Integral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EMITENTE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Razão Social: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TRUE SECURITIZADORA S.A.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Emitente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”)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CNPJ/ME: 12.130.744/0001-00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Endereço: Avenida Santo Amaro n° 48, 1° andar, conjunto 12, Vila Nova Conceição,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CEP 04506-000, São Paulo/SP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INSTITUIÇÃO CUSTODIANTE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Razão Social: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VÓRTX DISTRIBUIDORA DE TÍTULOS E VALORES MOBILIÁRIOS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LTDA.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Instituição Custodiante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”)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CNPJ/ME: 22.610.500/0001-88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Endereço: Rua Gilberto Sabino, 215 – 4º Andar, Pinheiros, CEP 05425-020, 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Paulo/SP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DEVEDORA (EMISSORA DAS NOTAS COMERCIAIS)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Razão Social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CAM FERREIRA EMPREENDIMENTOS EIRELI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Devedora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”)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CNPJ/ME: 03.450.705/0001-07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Endereço: Avenida Antonio Carlos Magalhães, nº 3213, Sala 1008, CEP 41800-700,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Salvador/BA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4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TÍTULO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Termo de Emissão de Notas Comerciais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”):</w:t>
                  </w:r>
                </w:p>
              </w:tc>
            </w:tr>
            <w:tr>
              <w:trPr>
                <w:trHeight w:hRule="exact" w:val="2908"/>
              </w:trPr>
              <w:tc>
                <w:tcPr>
                  <w:tcW w:type="dxa" w:w="9064"/>
                  <w:gridSpan w:val="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10" w:after="0"/>
                    <w:ind w:left="104" w:right="3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“Termo da 1ª (Primeira) Emissão de Notas Comerciais Escriturais, em Série Única,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 Garantia Real, com Garantia Adicional Fidejussória, para Colocação Privada,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CAM FERREIRA EMPREENDIMENTOS EIRELI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”, celebrado em 06 de julho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2022 entre a Devedora, na qualidade de emissora, a Emitente, na qualidade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titular das notas comerciais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CARLOS ALBERTO MORAES FERREIRA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inscrito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no CPF/ME sob o nº 078.068.255-68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Fiador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”) por meio do qual a Devedora emitiu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notas comerciais em favor da Emitente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Termo de Emissão de Notas Comerciais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”).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5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5.99999999999994" w:type="dxa"/>
            </w:tblPr>
            <w:tblGrid>
              <w:gridCol w:w="4840"/>
              <w:gridCol w:w="4840"/>
            </w:tblGrid>
            <w:tr>
              <w:trPr>
                <w:trHeight w:hRule="exact" w:val="424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38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VALOR DO CRÉDITO IMOBILIÁRIO REPRESENTADO POR ESTA CCI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-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em reais (R$)</w:t>
                  </w:r>
                </w:p>
              </w:tc>
            </w:tr>
            <w:tr>
              <w:trPr>
                <w:trHeight w:hRule="exact" w:val="838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5.1.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Até R$ 40.000.000,00 (quarenta milhões de reais), em 06 de julho de 2022,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na forma do Termo de Emissão de Notas Comerciais.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6.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IDENTIFICAÇÃO DO IMÓVEL </w:t>
                  </w:r>
                </w:p>
              </w:tc>
            </w:tr>
            <w:tr>
              <w:trPr>
                <w:trHeight w:hRule="exact" w:val="7876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6.1.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O imóvel objeto da matrícula nº 79.824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Imóvel 1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”).</w:t>
                  </w:r>
                </w:p>
                <w:p>
                  <w:pPr>
                    <w:autoSpaceDN w:val="0"/>
                    <w:autoSpaceDE w:val="0"/>
                    <w:widowControl/>
                    <w:spacing w:line="334" w:lineRule="auto" w:before="560" w:after="0"/>
                    <w:ind w:left="104" w:right="4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objeto da matrícula nº 79.824, do 3º Ofício do Registro de Imóveis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Salvador, Estado da Bahia, no qual será desenvolvida a Torre 1 do 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 denominado “Vila das Sapucaias”, localizado na Rua das Sapucaias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Loteamento Parque Florestal, lote de número 17 e 19, Bairro de Brotas, Salvador,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da Bahia.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Descrição atual do imóvel na matrícula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</w:p>
                <w:p>
                  <w:pPr>
                    <w:autoSpaceDN w:val="0"/>
                    <w:autoSpaceDE w:val="0"/>
                    <w:widowControl/>
                    <w:spacing w:line="346" w:lineRule="auto" w:before="560" w:after="0"/>
                    <w:ind w:left="104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IDENTIFICAÇÃO DO IMÓVEL: Área de terreno próprio 2.132,00m2, formada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duas áreas, a primeira com o total de 1.500,00m2, a qual figura como lote 19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planta de ampliação e reformulação de Loteamento Parque Florestal, à rua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Waldemar Falcão, e a segunda com o total 632,00m2, a qual corresponde ao lote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nº 20 do mesmo loteamento, no subdistrito de Brotas, zona urbana desta Capital,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medindo 36,00m de frente para a rua da Sapucaia, 36,00m de fundo para a rua Des.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Plínio Guerreiro, 66,00m do lado direito com o lote de nº 21, 60,00m do lado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esquerdo no limite com o lote de nº 18, inscrita no Censo Imobiliário Municipal sob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nº 250.914-8.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4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7.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CONDIÇÕES DE EMISSÃO </w:t>
                  </w:r>
                </w:p>
              </w:tc>
            </w:tr>
            <w:tr>
              <w:trPr>
                <w:trHeight w:hRule="exact" w:val="1250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7.1.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Prazo: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102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 (quatro) anos, contados da Data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Emissão, conforme disposta no Termo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de Emissão de Notas Comerciais.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453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7.2.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Valor total da CCI: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Até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R$ 40.000.000,00 (quarenta milhões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de reais)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0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1. </w:t>
            </w:r>
          </w:p>
          <w:p>
            <w:pPr>
              <w:autoSpaceDN w:val="0"/>
              <w:autoSpaceDE w:val="0"/>
              <w:widowControl/>
              <w:spacing w:line="233" w:lineRule="auto" w:before="1037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838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7.3.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Periodicidade de pagamento 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4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valor de cada parcela da CCI: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Mensal, de acordo com o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Emissão de Notas Comerciais.</w:t>
                  </w:r>
                </w:p>
              </w:tc>
            </w:tr>
            <w:tr>
              <w:trPr>
                <w:trHeight w:hRule="exact" w:val="2080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7.4.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Forma de reajuste: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Valor Nominal Unitário das Notas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 será atualizado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mensalmente, pela variação do IPCA,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calculado conforme previsto no Termo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de Emissão</w:t>
                  </w:r>
                </w:p>
              </w:tc>
            </w:tr>
            <w:tr>
              <w:trPr>
                <w:trHeight w:hRule="exact" w:val="1254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319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7.5.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Data da primeira parcela devida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da CCI e da última parcela devida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CCI: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01 de agosto de 2022 e 01 de julho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2026, respectivamente.</w:t>
                  </w:r>
                </w:p>
              </w:tc>
            </w:tr>
            <w:tr>
              <w:trPr>
                <w:trHeight w:hRule="exact" w:val="3734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7.6.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Encargos moratórios: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8" w:after="86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Multa moratória de 2% (dois por cento)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sobre o valor total da parcela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remuneração atualizada em atraso,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este que ainda será acrescido de juros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1% (um por cento) ao mês, calculado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pro rata die,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correção monetária com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.999999999999545" w:type="dxa"/>
                  </w:tblPr>
                  <w:tblGrid>
                    <w:gridCol w:w="1133"/>
                    <w:gridCol w:w="1133"/>
                    <w:gridCol w:w="1133"/>
                    <w:gridCol w:w="1133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6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base 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 </w:t>
                        </w:r>
                      </w:p>
                    </w:tc>
                    <w:tc>
                      <w:tcPr>
                        <w:tcW w:type="dxa" w:w="1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IPCA/IBGE,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220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sempre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8" w:lineRule="auto" w:before="8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proporcionalmente em relação aos dias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de atraso.</w:t>
                  </w:r>
                </w:p>
              </w:tc>
            </w:tr>
            <w:tr>
              <w:trPr>
                <w:trHeight w:hRule="exact" w:val="5808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7.7.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Periodicidade do Pagamento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das Notas Comerciais Escriturais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86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valores relativos à Remuneração 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Notas Comerciais Escriturais deverão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ser pagos nas datas indicadas no Termo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.999999999999545" w:type="dxa"/>
                  </w:tblPr>
                  <w:tblGrid>
                    <w:gridCol w:w="906"/>
                    <w:gridCol w:w="906"/>
                    <w:gridCol w:w="906"/>
                    <w:gridCol w:w="906"/>
                    <w:gridCol w:w="906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Emissão, </w:t>
                        </w:r>
                      </w:p>
                    </w:tc>
                    <w:tc>
                      <w:tcPr>
                        <w:tcW w:type="dxa" w:w="1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sendo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5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primeiro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17" w:lineRule="auto" w:before="86" w:after="86"/>
                    <w:ind w:left="102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pagamento devido no dia 01 de agosto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2022 e o último pagamento devido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Data de Vencimento, ou na data da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.999999999999545" w:type="dxa"/>
                  </w:tblPr>
                  <w:tblGrid>
                    <w:gridCol w:w="1133"/>
                    <w:gridCol w:w="1133"/>
                    <w:gridCol w:w="1133"/>
                    <w:gridCol w:w="1133"/>
                  </w:tblGrid>
                  <w:tr>
                    <w:trPr>
                      <w:trHeight w:hRule="exact" w:val="388"/>
                    </w:trPr>
                    <w:tc>
                      <w:tcPr>
                        <w:tcW w:type="dxa" w:w="1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liquidação </w:t>
                        </w:r>
                      </w:p>
                    </w:tc>
                    <w:tc>
                      <w:tcPr>
                        <w:tcW w:type="dxa" w:w="1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antecipada </w:t>
                        </w:r>
                      </w:p>
                    </w:tc>
                    <w:tc>
                      <w:tcPr>
                        <w:tcW w:type="dxa" w:w="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das </w:t>
                        </w:r>
                      </w:p>
                    </w:tc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152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Notas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38" w:lineRule="auto" w:before="88" w:after="0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Escriturais, resultante (a)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seu vencimento antecipado em razão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ocorrência de um dos Eventos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Inadimplemento (conforme definido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Emissão), nos termos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 ou (b) do Resgate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4780"/>
              <w:gridCol w:w="4780"/>
            </w:tblGrid>
            <w:tr>
              <w:trPr>
                <w:trHeight w:hRule="exact" w:val="838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Antecipado Facultativo, nos termos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Emissão. </w:t>
                  </w:r>
                </w:p>
              </w:tc>
            </w:tr>
            <w:tr>
              <w:trPr>
                <w:trHeight w:hRule="exact" w:val="5808"/>
              </w:trPr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7.8.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Amortização do Valor Nominal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Unitário </w:t>
                  </w:r>
                </w:p>
              </w:tc>
              <w:tc>
                <w:tcPr>
                  <w:tcW w:type="dxa" w:w="45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84"/>
                    <w:ind w:left="102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Valor Nominal Unitário ou o saldo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Valor Nominal Unitário será amortizado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 1 (uma) única parcela de 100% (cem)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por cento na Data de Vencimento (ou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data da liquidação antecipada das Notas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Escriturais, resultante (ou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data da liquidação antecipada das Notas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Comerciais Escriturais, resultante (a)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seu vencimento antecipado em razão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ocorrência de um dos Eventos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Inadimplemento, nos termos do Termo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7.999999999999545" w:type="dxa"/>
                  </w:tblPr>
                  <w:tblGrid>
                    <w:gridCol w:w="755"/>
                    <w:gridCol w:w="755"/>
                    <w:gridCol w:w="755"/>
                    <w:gridCol w:w="755"/>
                    <w:gridCol w:w="755"/>
                    <w:gridCol w:w="755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12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Emissão 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ou 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(b) 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do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12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Resgate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8" w:lineRule="auto" w:before="8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Antecipado Facultativo, nos termos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Emissão.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2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5" w:lineRule="auto" w:before="6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8. </w:t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GARANTIAS </w:t>
                  </w:r>
                </w:p>
              </w:tc>
            </w:tr>
            <w:tr>
              <w:trPr>
                <w:trHeight w:hRule="exact" w:val="6222"/>
              </w:trPr>
              <w:tc>
                <w:tcPr>
                  <w:tcW w:type="dxa" w:w="9064"/>
                  <w:gridSpan w:val="2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 CCI não conta com garantias fidejussórias ou reais. Os Créditos imobiliários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serão garantidos por: </w:t>
                  </w:r>
                </w:p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338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(i)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Futura Alienação Fiduciária da totalidade das quotas da Sociedade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Propósito Específico direcionada à incorporação imobiliária, notadamente para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exploração e desenvolvimento de empreendimento imobiliário, nos termos da Lei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4.591/64, que será constituída futuramente pela Devedora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SPE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”), nos termos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condições previstas no Termo de Emissão e conforme minuta do Anexo VII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 de Emissão; </w:t>
                  </w:r>
                </w:p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334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(ii)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>Futura Alienação Fiduciária do Imóvel 1 (“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Alienação Fiduciária de Imóvel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”),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nos termos do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“Instrumento Particular de Alienação Fiduciária de Imóvel em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Garantia e Outras Avenças”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a ser firmado posteriormente entre Devedora 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Securitizadora, assim que efetivada a transferência do Imóvel 1 à Devedora,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termos e condições previstas no Termo de Emissão e conforme minuta do Anexo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9560"/>
            </w:tblGrid>
            <w:tr>
              <w:trPr>
                <w:trHeight w:hRule="exact" w:val="4152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VIII do Termo de Emissão; </w:t>
                  </w:r>
                </w:p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338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(iii)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Cessão Fiduciária dos Direitos Creditórios oriundos das vendas das unidades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autônomas do Empreendimento Imobiliário (conforme definido no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Emissão), nos termos do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 xml:space="preserve">“Instrumento Particular de Cessão Fiduciária de Direitos </w:t>
                  </w:r>
                  <w:r>
                    <w:rPr>
                      <w:rFonts w:ascii="Arial" w:hAnsi="Arial" w:eastAsia="Arial"/>
                      <w:b w:val="0"/>
                      <w:i/>
                      <w:color w:val="000000"/>
                      <w:sz w:val="24"/>
                    </w:rPr>
                    <w:t>Creditórios em Garantia e Outras Avenças”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firmado na presente data, entre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Devedora, na qualidade de fiduciante e a Securitizadora, na qualidade de fiduciária;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</w:t>
                  </w:r>
                </w:p>
                <w:p>
                  <w:pPr>
                    <w:autoSpaceDN w:val="0"/>
                    <w:tabs>
                      <w:tab w:pos="812" w:val="left"/>
                    </w:tabs>
                    <w:autoSpaceDE w:val="0"/>
                    <w:widowControl/>
                    <w:spacing w:line="233" w:lineRule="auto" w:before="56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(iv)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garantia fidejussória, na forma de fiança, outorgada pelo Fiador.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86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1348"/>
        </w:trPr>
        <w:tc>
          <w:tcPr>
            <w:tcW w:type="dxa" w:w="9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75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II – TABELA DE AMORTIZAÇÃO E REMUNERAÇÃO DOS CRI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7-MT5WZ-WAH95.</w:t>
            </w:r>
          </w:p>
        </w:tc>
      </w:tr>
      <w:tr>
        <w:trPr>
          <w:trHeight w:hRule="exact" w:val="380"/>
        </w:trPr>
        <w:tc>
          <w:tcPr>
            <w:tcW w:type="dxa" w:w="137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1370"/>
            </w:tblGrid>
            <w:tr>
              <w:trPr>
                <w:trHeight w:hRule="exact" w:val="332"/>
              </w:trPr>
              <w:tc>
                <w:tcPr>
                  <w:tcW w:type="dxa" w:w="1218"/>
                  <w:tcBorders/>
                  <w:shd w:fill="0e0e0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 xml:space="preserve">Nº de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76"/>
            <w:tcBorders/>
            <w:shd w:fill="0e0e0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Data de Pagamento </w:t>
            </w:r>
          </w:p>
        </w:tc>
        <w:tc>
          <w:tcPr>
            <w:tcW w:type="dxa" w:w="23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0" w:firstLine="0"/>
              <w:jc w:val="center"/>
            </w:pPr>
            <w:r>
              <w:rPr>
                <w:shd w:val="clear" w:color="auto" w:fill="0e0e0e"/>
                <w:rFonts w:ascii="Arial" w:hAnsi="Arial" w:eastAsia="Arial"/>
                <w:b/>
                <w:i w:val="0"/>
                <w:color w:val="FFFFFF"/>
                <w:sz w:val="24"/>
              </w:rPr>
              <w:t xml:space="preserve">Juros </w:t>
            </w:r>
            <w:r>
              <w:rPr>
                <w:shd w:val="clear" w:color="auto" w:fill="0e0e0e"/>
                <w:rFonts w:ascii="Arial" w:hAnsi="Arial" w:eastAsia="Arial"/>
                <w:b/>
                <w:i w:val="0"/>
                <w:color w:val="FFFFFF"/>
                <w:sz w:val="24"/>
              </w:rPr>
              <w:t xml:space="preserve">Amortização </w:t>
            </w:r>
          </w:p>
        </w:tc>
        <w:tc>
          <w:tcPr>
            <w:tcW w:type="dxa" w:w="1628"/>
            <w:tcBorders/>
            <w:shd w:fill="0e0e0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Incorpora </w:t>
            </w:r>
          </w:p>
        </w:tc>
        <w:tc>
          <w:tcPr>
            <w:tcW w:type="dxa" w:w="17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710"/>
            </w:tblGrid>
            <w:tr>
              <w:trPr>
                <w:trHeight w:hRule="exact" w:val="906"/>
              </w:trPr>
              <w:tc>
                <w:tcPr>
                  <w:tcW w:type="dxa" w:w="1344"/>
                  <w:tcBorders/>
                  <w:shd w:fill="0e0e0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6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 xml:space="preserve">Tai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/X2FJK-V2RD</w:t>
            </w:r>
          </w:p>
        </w:tc>
      </w:tr>
      <w:tr>
        <w:trPr>
          <w:trHeight w:hRule="exact" w:val="546"/>
        </w:trPr>
        <w:tc>
          <w:tcPr>
            <w:tcW w:type="dxa" w:w="13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17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ordem </w:t>
            </w:r>
          </w:p>
        </w:tc>
        <w:tc>
          <w:tcPr>
            <w:tcW w:type="dxa" w:w="2476"/>
            <w:tcBorders/>
            <w:shd w:fill="0e0e0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dos CRI </w:t>
            </w:r>
          </w:p>
        </w:tc>
        <w:tc>
          <w:tcPr>
            <w:tcW w:type="dxa" w:w="1733"/>
            <w:vMerge/>
            <w:tcBorders/>
          </w:tcPr>
          <w:p/>
        </w:tc>
        <w:tc>
          <w:tcPr>
            <w:tcW w:type="dxa" w:w="1628"/>
            <w:tcBorders/>
            <w:shd w:fill="0e0e0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FFFFFF"/>
                <w:sz w:val="24"/>
              </w:rPr>
              <w:t xml:space="preserve">Juros </w:t>
            </w:r>
          </w:p>
        </w:tc>
        <w:tc>
          <w:tcPr>
            <w:tcW w:type="dxa" w:w="1733"/>
            <w:vMerge/>
            <w:tcBorders/>
          </w:tcPr>
          <w:p/>
        </w:tc>
        <w:tc>
          <w:tcPr>
            <w:tcW w:type="dxa" w:w="1733"/>
            <w:vMerge/>
            <w:tcBorders/>
          </w:tcPr>
          <w:p/>
        </w:tc>
      </w:tr>
      <w:tr>
        <w:trPr>
          <w:trHeight w:hRule="exact" w:val="12786"/>
        </w:trPr>
        <w:tc>
          <w:tcPr>
            <w:tcW w:type="dxa" w:w="9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1593"/>
              <w:gridCol w:w="1593"/>
              <w:gridCol w:w="1593"/>
              <w:gridCol w:w="1593"/>
              <w:gridCol w:w="1593"/>
              <w:gridCol w:w="1593"/>
            </w:tblGrid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03/08/22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05/09/22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05/10/22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04/11/22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05/12/22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6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04/01/23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7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03/02/23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8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03/03/23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9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05/04/23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10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04/05/23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11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05/06/23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12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05/07/23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13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03/08/23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14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05/09/23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15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04/10/23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16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06/11/23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17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05/12/23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18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04/01/24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19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05/02/24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20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05/03/24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21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03/04/24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22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06/05/24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23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05/06/24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24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03/07/24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25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05/08/24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26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04/09/24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27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03/10/24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28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05/11/24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8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1593"/>
              <w:gridCol w:w="1593"/>
              <w:gridCol w:w="1593"/>
              <w:gridCol w:w="1593"/>
              <w:gridCol w:w="1593"/>
              <w:gridCol w:w="1593"/>
            </w:tblGrid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29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04/12/24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30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06/01/25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31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05/02/25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32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07/03/25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33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03/04/25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34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06/05/25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35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04/06/25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36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03/07/25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37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05/08/25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38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03/09/25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39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03/10/25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40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05/11/25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41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03/12/25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42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06/01/26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43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04/02/26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44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04/03/26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8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45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06/04/26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46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06/05/26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4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47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03/06/26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0,0000% </w:t>
                  </w:r>
                </w:p>
              </w:tc>
            </w:tr>
            <w:tr>
              <w:trPr>
                <w:trHeight w:hRule="exact" w:val="426"/>
              </w:trPr>
              <w:tc>
                <w:tcPr>
                  <w:tcW w:type="dxa" w:w="12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48 </w:t>
                  </w:r>
                </w:p>
              </w:tc>
              <w:tc>
                <w:tcPr>
                  <w:tcW w:type="dxa" w:w="247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03/07/26 </w:t>
                  </w:r>
                </w:p>
              </w:tc>
              <w:tc>
                <w:tcPr>
                  <w:tcW w:type="dxa" w:w="79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5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Sim </w:t>
                  </w:r>
                </w:p>
              </w:tc>
              <w:tc>
                <w:tcPr>
                  <w:tcW w:type="dxa" w:w="16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 Não </w:t>
                  </w:r>
                </w:p>
              </w:tc>
              <w:tc>
                <w:tcPr>
                  <w:tcW w:type="dxa" w:w="13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100,0000%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53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293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III – FATORES DE RISCO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investimento em Certificados de Recebíveis Imobiliários envolve uma série de riscos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deverão ser observados pelos potenciais investidores dessa espécie de valor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mobiliário. Esses riscos envolvem fatores de liquidez, crédito, mercado, rentabilidade,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regulamentação específica, entre outros, que se relacionam à Securitizadora,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da Emissão e aos próprios CRI. Assim, recomenda-se que os potenciais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leiam cuidadosamente todas as informações que estão descritas neste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Securitização, bem como consultem seus consultores de investimentos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outros profissionais que julguem necessários antes de tomar uma decisão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investimento. </w:t>
            </w:r>
          </w:p>
          <w:p>
            <w:pPr>
              <w:autoSpaceDN w:val="0"/>
              <w:autoSpaceDE w:val="0"/>
              <w:widowControl/>
              <w:spacing w:line="343" w:lineRule="auto" w:before="55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potenciais investidores devem ler cuidadosamente todas as informações descritas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Securitização, bem como consultar os profissionais que julgar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necessários antes de tomar uma decisão de investimento. Abaixo são exemplificados,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forma não exaustiva, alguns dos riscos envolvidos na subscrição e aquisição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outros riscos e incertezas ainda não conhecidos ou que hoje sejam considerados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imateriais, também poderão ter um efeito adverso sobre a Emissora e/ou a Devedora.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ocorrência de qualquer das hipóteses abaixo, os CRI podem não ser pagos ou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pagos apenas parcialmente, gerando uma perda para o Investidor.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Antes de tomar qualquer decisão de investimento nos CRI, os potenciais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deverão considerar cuidadosamente, à luz de suas próprias situações financeiras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objetivos de investimento, os fatores de risco descritos abaixo, as demais informações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contidas neste Termo de Securitização e em outros Documentos da Operação,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devidamente assessorados por seus consultores jurídicos e/ou financeiros.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 nos CRI envolve exposição a determinados riscos e os potenciais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podem perder parte substancial ou todo o seu investimento. Os riscos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descritos abaixo são aqueles que a Emissora acredita que poderão afetar de maneira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adversa a Emissão ou os CRI, podendo riscos adicionais e incertezas atualmente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conhecidos pela Emissora ou que a Emissora considere irrelevantes nesse momento,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também prejudicar a Emissão ou os CRI de maneira significativa. </w:t>
            </w:r>
          </w:p>
          <w:p>
            <w:pPr>
              <w:autoSpaceDN w:val="0"/>
              <w:tabs>
                <w:tab w:pos="8816" w:val="left"/>
              </w:tabs>
              <w:autoSpaceDE w:val="0"/>
              <w:widowControl/>
              <w:spacing w:line="271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RISCOS RELACIONADOS À EMISSORA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Manutenção de Registro de Companhia Aberta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possui registro de companhia aberta desde 25 de novembro de 2010,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tendo, no entanto, realizado sua primeira emissão de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(CRI) no primeiro trimestre de 2013. A Emissora foi autorizada em 30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janeiro de 2015 a realizar emissões de Certificados de Recebíveis do Agronegócio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(CRA). A sua atuação como securitizadora de emissões de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e de Certificados de Recebíveis do Agronegócio depende da manutenção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seu registro de companhia aberta junto à CVM e das respectivas autorizações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societárias. Caso a Emissora não atenda aos requisitos da CVM em relação às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companhias abertas, sua autorização poderá ser suspensa ou mesmo cancelada,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afetando assim, as suas emissões de Certificados de Recebíveis Imobiliários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do Agronegócio.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Crescimento da Emissora e de seu Capital </w:t>
            </w:r>
          </w:p>
          <w:p>
            <w:pPr>
              <w:autoSpaceDN w:val="0"/>
              <w:autoSpaceDE w:val="0"/>
              <w:widowControl/>
              <w:spacing w:line="338" w:lineRule="auto" w:before="558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capital atual da Emissora poderá não ser suficiente para suas futuras exigências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operacionais e manutenção do crescimento esperado, de forma que a Emissora pode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vir a precisar de fonte de financiamento externas. Não se pode assegurar que haverá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disponibilidade de capital no momento em que a Emissora necessitar, e, caso haja,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condições desta captação poderiam afetar o desempenho da Emissora, afetando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assim, as suas emissões de certificados de recebíveis imobiliários, inclusive o CRI.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Originação de Novos Negócios e Redução na Demanda por Certificados de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Recebíveis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depende de originação de novos negócios de securitização imobiliária,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bem como da demanda de investidores pela aquisição dos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sua emissão. No que se refere aos riscos relacionados aos investidores, inúmeros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fatores podem afetar a demanda dos investidores pela aquisição de Certificados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Recebíveis Imobiliários. Por exemplo, alterações na legislação tributária que resulte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redução dos incentivos fiscais para os investidores poderão reduzir a demanda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investidores pela aquisição de Certificados de Recebíveis Imobiliários. Caso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não consiga identificar projetos de securitização atrativos para o mercado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ou, caso a demanda pela aquisição de Certificados de Recebíveis Imobiliários venha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ser reduzida, a Emissora poderá ser afetada negativamente.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Falência, Recuperação Judicial ou Extrajudicial da Emissora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longo do prazo de duração dos Certificados de Recebíveis Imobiliários ou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do Agronegócio, a Emissora poderá estar sujeita a eventos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falência, recuperação judicial ou extrajudicial. Dessa forma, apesar de terem sido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constituídos o Regime Fiduciário e o Patrimônio Separado sobre cada um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ou do agronegócio, conforme o caso, eventuais contingências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em especial as fiscais, previdenciárias e trabalhistas, nos termos da Medida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Provisória nº 2.158-35, de 24 de agosto de 2001, poderão afetar tais créditos,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principalmente em razão da falta de jurisprudência em nosso país sobre a plena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eficácia da afetação de patrimônio.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Relacionados à Operacionalização dos Pagamentos dos CRI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pagamento aos Titulares de CRI decorre, diretamente, do recebimento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na Conta Centralizadora, assim, para a operacionalização do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Titulares de CRI, haverá a necessidade da participação de terceiros, como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Escriturador, Banco Liquidante e a própria B3, por meio do sistema de liquidação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compensação eletrônico administrado pela B3. Desta forma, qualquer atraso por parte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destes terceiros para efetivar o pagamento aos Titulares dos CRI acarretará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prejuízos para os titulares dos respectivos CRI, sendo que estes prejuízos serão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exclusiva responsabilidade destes terceiros, podendo a Emissora por conta e ordem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Patrimônio Separado, conforme deliberado em Assembleia Geral de Titulares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utilizar os procedimentos extrajudiciais e judiciais cabíveis para reaver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não pagos, por estes terceiros, acrescidos de eventuais encargos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moratórios, não cabendo à Emissora qualquer responsabilidade sobre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atrasos e/ou falhas operacionais.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Relativos à Importância de Uma Equipe Qualificada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816" w:right="144" w:hanging="867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perda de membros da equipe operacional da Emissora e/ou a sua incapacidade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atrair e manter pessoal qualificado poderá ter efeito adverso relevante sobre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atividades, situação financeira e resultados operacionais da Emissora. O ganho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provém basicamente da securitização de recebíveis, que necessita de 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equipe especializada, para prospecção, estruturação, distribuição e gestão, com vasto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conhecimento técnico, operacional e mercadológico de nossos produtos. Assim,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 perda de componentes relevantes da equipe e a incapacidade de atrair novos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talentos pode afetar a capacidade de geração de resultado da Emissora. </w:t>
            </w:r>
          </w:p>
          <w:p>
            <w:pPr>
              <w:autoSpaceDN w:val="0"/>
              <w:autoSpaceDE w:val="0"/>
              <w:widowControl/>
              <w:spacing w:line="235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Ausência de Coobrigação da Emissora </w:t>
            </w:r>
          </w:p>
          <w:p>
            <w:pPr>
              <w:autoSpaceDN w:val="0"/>
              <w:autoSpaceDE w:val="0"/>
              <w:widowControl/>
              <w:spacing w:line="346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Patrimônio Separado constituído em favor dos Titulares de CRI não conta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garantia flutuante ou coobrigação da Emissora. Assim, o recebimento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 e tempestivo pelos Titulares de CRI dos montantes devidos conforme 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Securitização depende do recebimento das quantias devidas em função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Imobiliários, em tempo hábil para o pagamento dos valores decorrentes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CRI. A ocorrência de eventos que afetem a situação econômico-financeira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do Fiador e/ou dos Garantidores dos Créditos Imobiliários, como aqueles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descritos nesta Seção, poderá afetar negativamente o Patrimônio Separado 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consequentemente, os pagamentos devidos aos Titulares de CRI.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RISCOS RELACIONADOS AO MERCADO E À OPERAÇÃO DE SECURITIZAÇÃO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estrutura </w:t>
            </w:r>
          </w:p>
          <w:p>
            <w:pPr>
              <w:autoSpaceDN w:val="0"/>
              <w:autoSpaceDE w:val="0"/>
              <w:widowControl/>
              <w:spacing w:line="346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presente emissão de CRI tem o caráter de “operação estruturada”; desta forma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pelas características inerentes a este conceito, a arquitetura do modelo financeiro,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econômico e jurídico considera um conjunto de fatores e obrigações de parte a parte,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estipulados através de contratos públicos ou privados tendo por diretriz a legislação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vigor. No entanto, em razão da pouca maturidade e da falta de tradição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jurisprudência no mercado de capitais brasileiro, no que tange a operações de CRI,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situações de estresse, poderá haver perdas por parte dos investidores em razão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dispêndio de tempo e recursos para manutenção do arcabouço contratual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estabelecido.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4568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Atraso ou a falta do recebimento dos valores decorrentes dos Créditos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Imobiliários ou insolvência da Emissora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é uma companhia securitizadora de créditos, tendo como objeto social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aquisição e securitização de créditos por meio da emissão de títulos lastreados nesses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créditos, cujos patrimônios são administrados separadamente. 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 tem como única fonte os recursos decorrentes dos Créditos Imobiliários.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atraso, falha ou falta de recebimento destes pela Emissora poderá afetar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negativamente a capacidade da Emissora de honrar as obrigações decorrentes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CRI. Na hipótese de a Emissora ser declarada insolvente com relação às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presente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Emissão,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Fiduciário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assumir 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10072"/>
        </w:trPr>
        <w:tc>
          <w:tcPr>
            <w:tcW w:type="dxa" w:w="9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84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temporariamente a administração do Patrimônio Separado. Em Assembleia Geral,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Titulares de CRI poderão deliberar sobre as novas normas de administração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 ou optar por sua liquidação, que poderá ser insuficiente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quitar as obrigações da Emissora perante os respectivos Titulares de CRI.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realização adequada dos procedimentos de execução e atraso no recebimento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decorrentes dos Créditos Imobiliários A Emissora, na qualidade de titular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Imobiliários, e o Agente Fiduciário, nos termos do artigo 12 da Resolução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CVM 17, são responsáveis por realizar os procedimentos de execução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e das Garantias, de modo a garantir a satisfação dos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consequente satisfação do crédito dos Titulares de CRI, em caso de necessidade.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realização inadequada dos procedimentos de execução dos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das Garantias por parte da Emissora ou do Agente Fiduciário, em desacordo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legislação ou regulamentação aplicável, poderá prejudicar o fluxo de pagamento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CRI. Adicionalmente, em caso de atrasos decorrentes de demora em razão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cobrança judicial dos Créditos Imobiliários ou excussão das Garantias, também pode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 afetada a capacidade de satisfação do crédito, afetando negativamente o fluxo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pagamentos dos 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pagamento das despesas pelas Devedoras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dos Documentos da Operação, todas e quaisquer despesas relacionadas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Oferta Restrita e à Emissão, se incorridas, serão arcadas exclusivamente, direta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indiretamente, pela Devedora ou pela Emissora, por conta e ordem da Devedora,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122 </w:t>
            </w:r>
          </w:p>
        </w:tc>
        <w:tc>
          <w:tcPr>
            <w:tcW w:type="dxa" w:w="10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os recursos depositados na Conta Centralizadora. Adicionalmente, em nenhuma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hipótese a Emissora possuirá a obrigação de utilizar recursos próprios para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pagamento de despesas. Desta forma, caso a Devedora não realize o pagamento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tais despesas, estas serão suportadas pelo Patrimônio Separado e, caso este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 suficiente, pelos Titulares de CRI, o que poderá afetar negativamente 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RISCOS RELACIONADOS AOS CRI E À OFERTA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legal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obstante a legalidade e regularidade dos demais Documentos da Operação,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 ser afastada a hipótese de que decisões judiciais futuras serem contrárias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disposto nos Documentos da Operação.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Além disso, toda a estrutura de emissão e remuneração dos CRI, a vinculação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 e a constituição das garantias foram realizadas com base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disposições legais vigentes atualmente. Dessa forma, eventuais restrições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natureza legal ou regulatória, que possam vir a ser editadas podem afetar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adversamente a validade da constituição da Emissão ou dos Créditos Imobiliários,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podendo gerar perda do capital investido pelos titulares de CRI. </w:t>
            </w:r>
          </w:p>
          <w:p>
            <w:pPr>
              <w:autoSpaceDN w:val="0"/>
              <w:autoSpaceDE w:val="0"/>
              <w:widowControl/>
              <w:spacing w:line="298" w:lineRule="auto" w:before="55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em função da dispensa de registro da oferta dos CRI na CVM e não análise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prévia da ANBIMA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Oferta Restrita, nos termos da Instrução CVM nº 476/09, está automaticamente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dispensada de registro perante a CVM, de forma que as informações prestadas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Securitizadora, pela Devedora e pelo Fiador não foram objeto de análise pela referida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autarquia federal, podendo a CVM, caso analise a Emissão, fazer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exigências e até determinar o seu cancelamento, o que poderá afetar adversamente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Investidor Profissional. A Oferta Restrita está também dispensada do atendimento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determinados requisitos e procedimentos normalmente observados em ofertas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públicas de valores mobiliários registradas na CVM, com os quais os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usuais do mercado de capitais estão familiarizados. Adicionalmente, a Emissão,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distribuída nos termos da Instrução CVM 476, não foi e não será objeto de análise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prévia pela ANBIMA, de forma que as informações prestadas pela Securitizadora,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pelo Fiador, pelos Garantidores e pelos Coordenadores não foram objeto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análise prévia pela referida entidade. Por se tratar de distribuição pública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esforços restritos, a Emissão será registrada na ANBIMA, nos termos do Código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ANBIMA. Nesse sentido, os Investidores Profissionais interessados em adquirir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 no âmbito da Oferta devem ter conhecimento sobre o mercado financeiro 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capitais suficiente para conduzir sua própria pesquisa, avaliação e investigação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independentes sobre a Emissora, a Devedora e o Fiador, bem como suas atividades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situação financeira, tendo em vista que (i) não lhes são aplicáveis, no âmbito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 Restrita, todas as proteções legais e regulamentares conferidas a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profissionais e/ou a investidores que investem em ofertas públicas de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mobiliários registradas perante a CVM, e (ii) as informações contidas nos Documentos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Operação não foram submetidas à apreciação e revisão pela CVM nem à análise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prévia da ANBIMA.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associados aos prestadores de serviços da Emissão </w:t>
            </w:r>
          </w:p>
          <w:p>
            <w:pPr>
              <w:autoSpaceDN w:val="0"/>
              <w:autoSpaceDE w:val="0"/>
              <w:widowControl/>
              <w:spacing w:line="348" w:lineRule="auto" w:before="556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Emissão conta com prestadores de serviços terceirizados para a realização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atividades, como o Agente Fiduciário, o Banco Liquidante, a Instituição Custodiante,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Escriturador, dentre outros. Caso, conforme aplicável, alguns destes prestadores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serviços aumentem significantemente seus preços, não prestem serviços com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qualidade e agilidade esperada pela Emissora, ou sofram processo de falência,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poderá ser necessária a substituição do prestador de serviço. Esta substituição poderá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não ser bem-sucedida e afetar adversamente os resultados da Emissora, bem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criar ônus adicionais ao Patrimônio Separado. Ainda, as atividades acima descritas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prestadas por quantidade restrita de prestadores de serviço, o que pode dificultar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contratação e prestação destes serviços no âmbito da Emissão.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Destituição da Emissora da Administração dos Patrimônios Separados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hipótese de a Emissora ser destituída da administração do Patrimônio Separado,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Agente Fiduciário deverá assumir a custódia e administração dos créditos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Separado. Em Assembleia Geral, os Titulares dos CRI deverão deliberar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1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sobre as novas normas de administração do Patrimônio Separado, inclusive para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fins de receber os Créditos Imobiliários, bem como suas respectivas Garantias,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optar pela liquidação do Patrimônio Separado, que poderá ser insuficiente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quitação das obrigações perante os Titulares dos CRI. Consequentemente,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adquirentes dos CRI poderão sofrer prejuízos financeiros em decorrência de 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eventos, pois (i) não há qualquer garantia de que existirão, no momento da liquidação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Patrimônio Separado, outros ativos no mercado com risco e retorno semelhante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CRI; e (ii) a atual legislação tributária referente ao imposto de renda determina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alíquotas diferenciadas em decorrência do prazo de aplicação, o que poderá resultar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aplicação efetiva de uma alíquota superior à que seria aplicada caso os CRI fossem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liquidados apenas quando de seu vencimento programado.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Quórum de deliberação </w:t>
            </w:r>
          </w:p>
          <w:p>
            <w:pPr>
              <w:autoSpaceDN w:val="0"/>
              <w:autoSpaceDE w:val="0"/>
              <w:widowControl/>
              <w:spacing w:line="341" w:lineRule="auto" w:before="558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deliberações a serem tomadas em assembleia são aprovadas pelos quóruns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estabelecidos nesse instrumento. O titular de pequena quantidade de CRI pode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obrigado a acatar decisões da maioria, ainda que manifeste voto desfavorável.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há mecanismos de venda compulsória no caso de dissidência do Titular do CRI. Além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disso, a operacionalização de convocação e realização de Assembleias Gerais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poderão ser afetadas negativamente em caso de grande pulverização dos CRI, 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 levar a eventual impacto negativo para os Titulares de CRI.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Liquidez </w:t>
            </w:r>
          </w:p>
          <w:p>
            <w:pPr>
              <w:autoSpaceDN w:val="0"/>
              <w:autoSpaceDE w:val="0"/>
              <w:widowControl/>
              <w:spacing w:line="343" w:lineRule="auto" w:before="55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da Instrução CVM 476, no âmbito das ofertas públicas de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mobiliários com esforços restritos de colocação, tal como a Oferta Restrita, somente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permitida a procura de, no máximo, 75 Investidores Profissionais e os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mobiliários ofertados somente podem ser subscritos por, no máximo, 50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Profissionais. Os CRI somente poderão ser negociados nos mercados de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mobiliários, depois de decorridos 90 (noventa) dias contados da data da respectiva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subscrição, entre Investidores Qualificados. Esses fatores em conjunto podem limitar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número de investidores interessados na aquisição dos CRI e, portanto, afetar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adversamente a liquidez dos CRI. Adicionalmente, o mercado secundário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Imobiliários no Brasil apresenta baixa liquidez e não há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51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nenhuma garantia de que existirá, no futuro, um mercado para negociação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permita sua alienação pelos subscritores desses valores mobiliários caso estes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decidam pelo desinvestimento. Os investidores que adquirirem os CRI poderão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encontrar dificuldades para negociá-los no mercado secundário, devendo estar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preparados para manter o investimento nos CRI até o seu vencimento. Não há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qualquer garantia ou certeza de que os Titulares dos CRI conseguirão liquidar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posições ou negociar seus CRI pelo preço e no momento desejado, e, portanto, 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 alienação dos CRI poderá causar prejuízos aos Titulares dos 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existência de credores privilegiados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Medida Provisória nº 2.158-35/01, ainda em vigor, em seu artigo 76, disciplina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“as normas que estabeleçam a afetação ou a separação, a qualquer título,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de pessoa física ou jurídica não produzem efeitos com relação aos débitos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natureza fiscal, previdenciária ou trabalhista, em especial quanto às garantias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aos privilégios que lhes são atribuídos”. Ademais, em seu parágrafo único, ela prevê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“desta forma permanecem respondendo pelos débitos ali referidos a totalidade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bens e das rendas do sujeito passivo, seu espólio ou sua massa falida, inclusive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que tenham sido objeto de separação ou afetação”.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força da norma acima citada, os Créditos Imobiliários e os recursos dele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decorrentes, não obstante serem objeto do Patrimônio Separado, poderão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alcançados por credores fiscais, trabalhistas e previdenciários da Securitizadora e,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alguns casos, por credores trabalhistas e previdenciários de pessoas físicas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jurídicas pertencentes ao mesmo grupo econômico da Securitizadora, tendo em vista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normas de responsabilidade solidária e subsidiária de empresas pertencentes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mesmo grupo econômico existentes em tais casos. Caso isso ocorra, concorrerão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detentores destes créditos com os detentores dos CRI, de forma privilegiada, sobre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produto de realização dos Créditos Imobiliários, em caso de falência. Nesta hipótese,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possível que Créditos Imobiliários não venham a ser suficientes para o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 dos CRI após o pagamento daqueles credores. </w:t>
            </w:r>
          </w:p>
          <w:p>
            <w:pPr>
              <w:autoSpaceDN w:val="0"/>
              <w:autoSpaceDE w:val="0"/>
              <w:widowControl/>
              <w:spacing w:line="233" w:lineRule="auto" w:before="146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relacionados à Tributação dos CRI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816" w:right="144" w:hanging="867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rendimentos gerados por aplicação em CRI por pessoas físicas estão atualmente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isentos de imposto de renda, por força do artigo 3º, inciso II, da Lei 11.033, de 21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dezembro de 2004, conforme alterada, isenção essa que pode sofrer alterações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longo do tempo. Eventuais alterações na legislação tributária eliminando a isenção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 mencionada, criando ou elevando alíquotas do imposto de renda incidentes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sobre os CRI, a criação de novos tributos ou, ainda, mudanças na interpretação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aplicação da legislação tributária por parte dos tribunais ou autoridades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governamentais poderão afetar negativamente o rendimento líquido dos CRI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titulares, sendo certo que nem a Emissora nem a Devedora serão responsáveis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qualquer majoração ou cancelamento de isenção ou de imunidade tributária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 a ocorrer com relação aos CRI.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Relativos à Responsabilização da Emissora por prejuízos ao Patrimônio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Separado </w:t>
            </w:r>
          </w:p>
          <w:p>
            <w:pPr>
              <w:autoSpaceDN w:val="0"/>
              <w:autoSpaceDE w:val="0"/>
              <w:widowControl/>
              <w:spacing w:line="334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totalidade do patrimônio da Emissora responderá pelos prejuízos que esta causar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descumprimento de disposição legal ou regulamentar, por negligência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administração temerária ou, ainda, por desvio da finalidade do Patrimônio Separado.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Emissora seja responsabilizada pelos prejuízos ao Patrimônio Separado,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patrimônio da Emissora poderá não ser suficiente para indenizar os Titulares dos CRI.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Inexistência de classificação de risco dos CRI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não emissão de relatório de classificação de risco para os CRI pode resultar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dificuldades adicionais na negociação dos CRI em mercado secundário, uma vez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investidores não poderão se basear no relatório de rating para avaliação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condição financeira, desempenho e capacidade da Devedora de honrar as obrigações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assumidas nos Documentos da Operação e, portanto, impactar o recebimento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valores devidos no âmbito dos CRI. Adicionalmente, alguns dos principais investidores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adquirem valores mobiliários por meio de ofertas públicas no Brasil (tais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entidades de previdência complementar) estão sujeitos a regulamentações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específicas que condicionam seus investimentos em valores mobiliários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classificações de risco determinadas, sendo que a inexistência de classificação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risco poderá inviabilizar a aquisição dos CRI por tais investidores.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de Conflito de Interesses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data de celebração do Termos de Securitização, o Agente Fiduciário atuava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agente fiduciário em outras emissões de CRI da Emissora. Na hipótese de ocorrência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vencimento antecipado ou inadimplemento das obrigações assumidas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no âmbito da Emissão ou de outras emissões, o Agente Fiduciário poderá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encontrar em situação de conflito quanto ao tratamento equitativo entre 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CRI e os titulares de CRI das demais emissões. Adicionalmente, os prestadores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serviços da Oferta Restrita e/ou sociedades integrantes de seu conglomerado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econômico eventualmente possuem títulos e valores mobiliários de emissão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diretamente ou em fundos de investimento administrados e/ou geridos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tais sociedades, adquiridas em operações regulares em bolsa de valores a preços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de mercado, bem como mantêm relações comerciais, no curso normal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negócios, com a Emissora. Por esta razão, o relacionamento entre a Emissora,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prestadores de serviços e as sociedades integrantes do conglomerado econômico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prestadores de serviços pode gerar um conflito de interesses.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Financeiros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Há três espécies de riscos financeiros geralmente identificados em operações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securitização no mercado brasileiro: (i) riscos decorrentes de possíveis descompassos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entre as taxas de remuneração de ativos e passivos; (ii) risco de insuficiência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 por acúmulo de atrasos ou perdas; e (iii) risco de falta de liquidez. </w:t>
            </w:r>
          </w:p>
          <w:p>
            <w:pPr>
              <w:autoSpaceDN w:val="0"/>
              <w:autoSpaceDE w:val="0"/>
              <w:widowControl/>
              <w:spacing w:line="298" w:lineRule="auto" w:before="55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As atividades de construção podem expor a Devedora a riscos ambientais e, por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consequência, podem afetar adversamente os seus resultados operacionais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atividades de construção que podem ser realizadas com os recursos das Notas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Comerciais Escriturais ou mesmo recursos próprios da Devedora podem sujeitar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a diversas obrigações, inclusive de caráter ambiental. As despesas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operacionais podem ser maiores do que as estimadas devido aos custos relativos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cumprimento das leis e regulamentações ambientais existentes e futuras.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Adicionalmente, de acordo com diversas leis federais e locais, bem como resoluções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regulamentações, a Devedora pode ser considerada proprietária ou operadora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propriedades ou ter providenciado a remoção ou o tratamento de substâncias nocivas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tóxicas. Dessa forma, a Devedora  pode ser responsável pelos custos de remoção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tratamento de determinadas substâncias nocivas em suas propriedades.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pode incorrer em tais custos, os quais podem representar efeito adverso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relevante em seus resultados operacionais e em sua condição financeira.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Perdas não cobertas pelos seguros contratados pela Devedora podem resultar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em prejuízos, o que pode causar Efeito Adverso Relevante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ocorrência de sinistros pode não estar integralmente coberta pelas apólices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seguros ou ainda qualquer irregularidade verificada no Empreendimento Imobiliário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 ocasionar a não cobertura securitária de um sinistro, o que pode vir a causar um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efeito adverso relevante para a Devedora. Se qualquer dos eventos não cobertos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termos dos contratos de seguro dos quais a Devedora possa vir a ocorrer,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 integralizado pode ser perdido, total ou parcialmente, obrigando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a incorrer em custos adicionais para sua recomposição, e resultando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prejuízos em seu desempenho operacional. Adicionalmente, a Devedora pode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responsabilizada judicialmente por indenizar eventuais vítimas de sinistros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venham a ocorrer, o que pode ocasionar efeitos adversos sobre seus negócios, sua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condição financeira e seus resultados operacionais. Por fim, a Devedora pode não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capazes de renovar suas apólices de seguro nas mesmas condições atualmente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contratadas. Esses fatores podem ter um efeito adverso para a Devedora.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Decisões desfavoráveis em processos judiciais ou administrativos podem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causar efeitos adversos relevantes para a Devedora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Devedora é ré em processos judiciais e administrativos, nas esferas cível, tributária,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econômica e trabalhista, cujos resultados não pode garantir que serão favoráveis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não sejam julgados improcedentes, ou, ainda, que tais ações estejam plenamente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provisionadas. Caso tenhamos decisões judiciais desfavoráveis em tais processos,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resultados da Devedora poderão ser afetados. Por fim, as autoridades fiscais podem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 entendimentos ou interpretações diversos daqueles adotados pela Devedora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estruturação dos negócios, o que poderá acarretar investigações, autuações 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processos judiciais ou administrativos, cuja decisão final poderá causar efeitos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adversos para a Devedora.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RISCOS DOS CRÉDITOS IMOBILIÁRIOS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crédito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está exposta ao risco de crédito decorrente do não recebimento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 que lastreiam os CRI. A falta de pagamento ou impontualidade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poderá importar a impossibilidade de a Emissora efetuar os pagamentos aos Titulares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CRI.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obrigações da Devedora constantes do Termo de Emissão e dos demais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Documentos da Operação estão sujeitas a eventos de vencimento antecipado.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Emissão estabelece hipóteses que ensejam o vencimento antecipado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(automático ou não) das obrigações da Devedora. Não há garantias de que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terá recursos suficientes em caixa para fazer face ao pagamento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Créditos Imobiliários na hipótese de ocorrência de vencimento antecipado de suas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obrigações. Ademais, o vencimento antecipado poderá causar um impacto negativo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relevante nos resultados e atividades das Devedoras. Nesta hipótese, não há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que os Titulares dos CRI receberão a totalidade ou mesmo parte do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Auditoria Jurídica Posterior para a Liberação dos Recursos à Devedora 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fins dessa Oferta, foi contratado um escritório especializado para análise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principais aspectos relacionados à Devedora, ao Fiador e aos documentos legais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destes e aos Imóveis, bem como aos antecessores da propriedade imobiliária,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estritamente no âmbito legal (“Auditoria”).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entanto, conforme previsto no Termo de Emissão, a continuação da referida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Auditoria será realizada somente após a subscrição e integralização da totalidade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de modo que, com relação aos documentos que foram analisados no tocante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Auditoria não há qualquer apontamento que inviabilize a Oferta.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Entretanto, nem todos os documentos necessários para a completa análise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do Fiador e dos documentos legais destes e dos Imóveis, bem como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antecessores da propriedade imobiliária e, consequentemente, analisados. Dessa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forma, a Auditoria preliminar realizada não pode ser entendida como exaustiva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modo que, eventualmente, poderão existir pontos não compreendidos ou analisados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impactem negativamente a Oferta, os quais somente serão apurados com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Auditoria Jurídica Posterior. </w:t>
            </w:r>
          </w:p>
          <w:p>
            <w:pPr>
              <w:autoSpaceDN w:val="0"/>
              <w:autoSpaceDE w:val="0"/>
              <w:widowControl/>
              <w:spacing w:line="235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suficiência das Garantias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data de liquidação dos CRI, os instrumentos que formalizam a constituição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Alienação Fiduciária de Quotas e da Alienação Fiduciária de Imóvel ainda não terão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sido celebrados, tendo em vista que para a formalização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Alienação Fiduciária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Quotas se faz necessária a constituição de SPE, para a qual o Imóvel 1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transferido após a sua constituição;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da Alienação Fiduciária de Imóvel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formalizada apenas quando: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(2.1)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efetivada a transferência definitiva da propriedade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Imóvel 1, à Devedora;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(2.2)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 comprovação do registro do memorial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incorporação imobiliária, nos termos da Lei nº 4.591, de 16 de dezembro de 1964,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conforme alterada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Lei nº 4591/64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 na matrícula do Imóvel 1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Registro de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Incorporação Imobiliária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no qual será desenvolvida a Torre 1  do Empreendimento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Imobiliário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Torre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”).</w:t>
            </w:r>
          </w:p>
          <w:p>
            <w:pPr>
              <w:autoSpaceDN w:val="0"/>
              <w:autoSpaceDE w:val="0"/>
              <w:widowControl/>
              <w:spacing w:line="329" w:lineRule="auto" w:before="55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Desse modo, o único contrato de garantia que terá sido firmado no âmbito da Oferta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será o Contrato de Cessão Fiduciária de Direitos Creditórios, cujos registros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Cartórios de Registro de Títulos e Documentos das sedes das partes são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precedentes para a liquidação dos CRI.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Sendo assim, não há como garantir que no caso de execução das Garantias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e/ou os Fiadores terão recursos suficientes para adimplemento dos Créditos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relativos à execução das Garantias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816" w:right="144" w:hanging="867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impontualidade ou o inadimplemento relativo aos Créditos Imobiliários poderá levar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733"/>
        <w:gridCol w:w="1733"/>
        <w:gridCol w:w="1733"/>
        <w:gridCol w:w="1733"/>
        <w:gridCol w:w="1733"/>
        <w:gridCol w:w="1733"/>
      </w:tblGrid>
      <w:tr>
        <w:trPr>
          <w:trHeight w:hRule="exact" w:val="12848"/>
        </w:trPr>
        <w:tc>
          <w:tcPr>
            <w:tcW w:type="dxa" w:w="9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18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necessidade de execução das respectivas Garantias. Não é possível assegurar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Garantias serão executadas, caso necessário, de forma a garantir o pagamento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integral e tempestivo dos CRI.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possível que seus respectivos procedimentos de execução possam ter custo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elevado (em razão de custos com advogados, procedimentos de publicação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editais, custos judiciais para propositura e acompanhamento de procedimento arbitral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e/ou de ações judiciais, entre outros) ou tenham seu prazo estendido de forma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excessiva (em razão, por exemplo, de eventuais questionamentos relacionados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legalidade do procedimento, da dificuldade de intimação de Garantidores e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não alienação de bens em leilão, entre outros). </w:t>
            </w:r>
          </w:p>
          <w:p>
            <w:pPr>
              <w:autoSpaceDN w:val="0"/>
              <w:autoSpaceDE w:val="0"/>
              <w:widowControl/>
              <w:spacing w:line="336" w:lineRule="auto" w:before="55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Além disso, a Cessão Fiduciária de Direitos Creditórios será a única garantia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constituída na data de liquidação dos CRI. Assim, o atraso na constituição das demais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pode representar perda financeira aos titulares dos CRI, tendo em vista que,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seja necessária a execução de garantias antes da constituição das demais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só poderão executar a Cessão Fiduciária de Direitos Creditórios </w:t>
            </w:r>
          </w:p>
          <w:p>
            <w:pPr>
              <w:autoSpaceDN w:val="0"/>
              <w:autoSpaceDE w:val="0"/>
              <w:widowControl/>
              <w:spacing w:line="329" w:lineRule="auto" w:before="556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Além disso, o atraso na excussão das Garantias e/ou o não recebimento dos valores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garantidos pela Cessão Fiduciária de Direitos Creditórios, poderão representar perda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 aos titulares dos CRI, relativamente não apenas à frustração da percepção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remuneração contratada, mas também à incidência de custos adicionais.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das promitentes vendedoras pleitearem seus direitos com relação à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cessão fiduciária de direitos creditórios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10 de fevereiro de 2020, a Devedora,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HABE PATRIMONIAL LTDA.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sociedade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empresária limitada, com sede na cidade de Salvador, estado da Bahia, na Rua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Capitão Cardoso Santos, nº 10, Lote 10, Piata, CEP 41635-260, devidamente inscrita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no CNPJ/ME sob o nº 07.589.413/0001-00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Habe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EIC EMPREENDIMENTOS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IMOBILIÁRIOS,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INCORPORAÇÕES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 CONSTRUÇÕES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LTDA.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sociedade </w:t>
            </w:r>
          </w:p>
        </w:tc>
        <w:tc>
          <w:tcPr>
            <w:tcW w:type="dxa" w:w="1733"/>
            <w:vMerge/>
            <w:tcBorders/>
          </w:tcPr>
          <w:p/>
        </w:tc>
      </w:tr>
      <w:tr>
        <w:trPr>
          <w:trHeight w:hRule="exact" w:val="1792"/>
        </w:trPr>
        <w:tc>
          <w:tcPr>
            <w:tcW w:type="dxa" w:w="9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empresária limitada com sede na cidade de Salvador, estado da Bahia, na Avenida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Antonio Carlos Magalhães, nº 3213, Sala 1005, Brotas, CEP 40280-000, devidamente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inscrita no CNPJ/ME sob o nº 34.530.984/0001-34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EIC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na qualidade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132 </w:t>
            </w:r>
          </w:p>
        </w:tc>
        <w:tc>
          <w:tcPr>
            <w:tcW w:type="dxa" w:w="17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promitentes compradoras e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MARIA PIEDADE UZEDA TANNUS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inscrita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CPF/ME sob o nº 897.957.335-91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Promitente Vendedora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celebraram 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“Instrumento Particular de Promessa de Compra e Venda de Imóvel e Outras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Avenças”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Promessa de Compra e Venda Imóvel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por meio do qual a Promitente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Vendedora prometeu vender à Fiduciante, a Habe e a EIC  o Imóvel 2, a Fiduciante,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Habe e a EIC adquiriram os Imóveis com o objetivo de desenvolver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Empreendimento Imobiliário. </w:t>
            </w:r>
          </w:p>
          <w:p>
            <w:pPr>
              <w:autoSpaceDN w:val="0"/>
              <w:autoSpaceDE w:val="0"/>
              <w:widowControl/>
              <w:spacing w:line="343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Securitizadora e o assessor jurídico da Oferta Restrita dos CRI foram informados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pelos representantes da Devedora que a Habe e a EIC não possuem direitos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recebíveis oriundos dos pagamentos realizados pelos adquirentes das unidades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autônomas da Torre 2 do Empreendimento Imobiliário. No entanto, a Securitizadora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assessor jurídico da Oferta Restrita não receberam qualquer documento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formalize o disposto acima, sendo assim, não foi possível certificar que 100% (cem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 cento) dos recebíveis provenientes das vendas das unidades autônomas da Torre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 pertencem de fato à Devedora.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Desse modo, caso a Habe e a EIC venham a pleitear futuramente seus direitos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respectivos recebíveis, a garantia poderá ser considerada nula e os Titulares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poderão ser prejudicados.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Não Constituição da Cessão Fiduciária, da Alienação Fiduciária de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Quotas e da Alienação Fiduciária de Imóvel </w:t>
            </w:r>
          </w:p>
          <w:p>
            <w:pPr>
              <w:autoSpaceDN w:val="0"/>
              <w:autoSpaceDE w:val="0"/>
              <w:widowControl/>
              <w:spacing w:line="343" w:lineRule="auto" w:before="55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Cessão Fiduciária de Direitos Creditórios, a Alienação Fiduciária de Quotas 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Alienação Fiduciária de Imóveis ainda não se encontram constituídas até a data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assinatura deste Termo e não estarão constituídas até a Data de Integralização, tendo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vista que os seus respectivos instrumentos ainda não foram e não terão sido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registrados, arquivados ou averbados, conforme o caso, perante as entidades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competentes nos termos ali previstos, razão pela qual existe o risco de atrasos ou,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eventualmente, de impossibilidade na completa constituição de uma ou mais dessas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Reais.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816" w:right="144" w:hanging="8674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relacionado à quitação das Obrigações Garantidas pela excussão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Alienação Fiduciária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razão do previsto no §5°, artigo 27 da Lei 9.514, existe o risco de que na excussão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Alienação Fiduciária de Imóveis, caso, após o segundo leilão dos Imóveis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Alienados Fiduciariamente, não haja nenhum arrematante e seja necessário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adjudicar os Imóveis Alienados Fiduciariamente em seu nome e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benefício do Patrimônio Separado, seja considerada extinta a dívida da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garantida por tal alienação fiduciária, sendo que, nesse caso, em razão da quitação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concedida, todas as demais Garantias Reais deverão ser liberadas em relação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parcela da dívida garantida por tal alienação fiduciária, ficando os Titulares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prejudicados na cobrança dos seus créditos. </w:t>
            </w:r>
          </w:p>
          <w:p>
            <w:pPr>
              <w:autoSpaceDN w:val="0"/>
              <w:autoSpaceDE w:val="0"/>
              <w:widowControl/>
              <w:spacing w:line="319" w:lineRule="auto" w:before="558" w:after="0"/>
              <w:ind w:left="142" w:right="282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deterioração da qualidade dos recursos que compõem o Patrimônio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Separado poderá afetar a capacidade da Securitizadora de honrar suas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obrigações decorrentes dos CRI </w:t>
            </w:r>
          </w:p>
          <w:p>
            <w:pPr>
              <w:autoSpaceDN w:val="0"/>
              <w:autoSpaceDE w:val="0"/>
              <w:widowControl/>
              <w:spacing w:line="338" w:lineRule="auto" w:before="55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CRI são lastreados nos Créditos Imobiliários decorrentes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Escriturais, representados pela CCI. Os Créditos Imobiliários, por sua vez,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pagos, prioritariamente, com os recursos provenientes das Notas Comerciais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Escriturais e dos Créditos Cedidos Fiduciariamente, sem prejuízo da obrigação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 e do Fiador de arcar com o pagamento dos Créditos Imobiliários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quaisquer outros recursos. </w:t>
            </w:r>
          </w:p>
          <w:p>
            <w:pPr>
              <w:autoSpaceDN w:val="0"/>
              <w:autoSpaceDE w:val="0"/>
              <w:widowControl/>
              <w:spacing w:line="298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de ocorrência de eventos que possam ensejar o inadimplemento ou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determinar a liquidação ou amortização dos Créditos Imobiliários </w:t>
            </w:r>
          </w:p>
          <w:p>
            <w:pPr>
              <w:autoSpaceDN w:val="0"/>
              <w:autoSpaceDE w:val="0"/>
              <w:widowControl/>
              <w:spacing w:line="341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ocorrência de um ou mais Eventos de Inadimplemento poderá resultar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vencimento antecipado das obrigações oriundas das Notas Comerciais Escriturais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consequentemente das obrigações oriundas dos CRI, resultando em alteração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expectativa de investimento dos Titulares dos CRI. Não há garantias de que nesse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terá recursos suficientes para honrar suas obrigações oriundas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Notas Comerciais Escriturais e nem que será possível obter tais recursos a partir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excussão das Garantias, o que poderá causar prejuízos aos Titulares dos CRI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dificuldades de reinvestimento dos valores investidos nos CRI à mesma taxa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estabelecida como remuneração dos 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Risco da não constituição da garantia de Alienação Fiduciária de Quotas da SPE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âmbito das Notas Comerciais ficou estabelecido que futuramente assim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possível e como Condições Precedentes para Liberação dos Recursos para Livre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Movimentação, a Devedora se obriga a transferir o Imóvel 1 para uma Sociedade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Propósito Específico direcionada à incorporação imobiliária, notadamente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exploração e desenvolvimento de empreendimento imobiliário, nos termos da Lei nº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4.591/64 implantado no Imóvel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SPE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no prazo de até 10 (dez) Dias Úteis, contados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data de registro a Alienação Fiduciária de Imóvel na matrícula do Imóvel 1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Comprovação de Transferência de Imóvel para SPE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sendo que a Devedora 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comprometeu a alienar fiduciariamente à Securitizadora, em cumprimento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Obrigações Garantidas, a totalidade das quotas da SPE, por meio da formalização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Contrato de Alienação Fiduciária de Quotas, caso a Devedora não constitua referida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SPE a garantia de Alienação Fiduciária de Quotas da SPE não será constituída 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poderá afetará adversamente os Titulares dos CRI. </w:t>
            </w:r>
          </w:p>
          <w:p>
            <w:pPr>
              <w:autoSpaceDN w:val="0"/>
              <w:autoSpaceDE w:val="0"/>
              <w:widowControl/>
              <w:spacing w:line="235" w:lineRule="auto" w:before="556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não efetivação da transferência do Imóvel à SPE </w:t>
            </w:r>
          </w:p>
          <w:p>
            <w:pPr>
              <w:autoSpaceDN w:val="0"/>
              <w:autoSpaceDE w:val="0"/>
              <w:widowControl/>
              <w:spacing w:line="350" w:lineRule="auto" w:before="55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âmbito das Notas Comerciais ficou estabelecido que futuramente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Empreendimento Imobiliário deverá ser transferido à SPE, que passará a ser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incorporadora do Empreendimento Imobiliário, caso a Devedora não constitua a SPE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consequentemente não efetive a transferência do Imóvel 1 à SPE, a Devedora terá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descumprido uma das Condições Precedentes necessárias à liberação dos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acarretando no vencimento antecipado das Notas Comerciais e a Securitizadora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utilizará a totalidade dos recursos existentes na Conta Centralizadora para fazer frente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resgate integral dos CRI. Caso os recursos existentes na Conta Centralizadora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 suficientes para fazer frente ao resgate da integralidade dos CRI, 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arcar com a diferença necessária à efetivação de referido resgate, sendo que,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não possua recursos suficientes para arcar com o resgate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Investidores poderão ser prejudicados. </w:t>
            </w:r>
          </w:p>
          <w:p>
            <w:pPr>
              <w:autoSpaceDN w:val="0"/>
              <w:autoSpaceDE w:val="0"/>
              <w:widowControl/>
              <w:spacing w:line="271" w:lineRule="auto" w:before="560" w:after="0"/>
              <w:ind w:left="8816" w:right="144" w:hanging="8674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não obtenção do registro de incorporação das torres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Empreendimento Imobiliário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da Nota Comercial o início da liberação dos recursos do Fundo de Obras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Devedora está condicionado do registro do memorial de incorporação na matrícula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Imóvel 1, que está em andamento perante o 3º Ofício de Registro de Imóveis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Salvador, Estado da Bahia, caso por qualquer motivo referido cartório se recuse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registrar o memorial de incorporação na Matrícula do Imóvel 1, e a Devedora terá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descumprido uma das Condições Precedentes necessárias à liberação dos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acarretando no vencimento antecipado das Notas Comerciais e a Securitizadora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utilizará a totalidade dos recursos existentes na Conta Centralizadora para fazer frente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resgate integral dos CRI. Caso os recursos existentes na Conta Centralizadora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sejam suficientes para fazer frente ao resgate da integralidade dos CRI, a Devedora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deverá arcar com a diferença necessária à efetivação de referido resgate, sendo que,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a Devedora não possua recursos suficientes para arcar com o resgate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Investidores poderão ser prejudicados.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Riscos de Atrasos na Construção </w:t>
            </w:r>
          </w:p>
          <w:p>
            <w:pPr>
              <w:autoSpaceDN w:val="0"/>
              <w:autoSpaceDE w:val="0"/>
              <w:widowControl/>
              <w:spacing w:line="348" w:lineRule="auto" w:before="55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Empreendimento Imobiliário ainda está em fase de construção e não recebeu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respectivo "habite-se" ou documento equivalente por parte das autoridades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competentes. Eventuais falhas e atrasos no cumprimento de prazos de construção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entrega das obras poderão prejudicar a reputação da Devedora, sujeitá-la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eventual imposição de indenização e responsabilidade civil, diminuir a rentabilidade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Empreendimento Imobiliário e ensejar o não pagamento do preço das unidades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autônomas pelos compradores. Ademais, poderá haver custos excedentes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construção ou, ainda, condições adversas à construção, que poderão aumentar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custos de incorporação do Empreendimento Imobiliário. A ocorrência dos eventos aqui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descritos pode impactar a solvência da Devedora, as Garantias Reais e o fluxo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recebíveis para amortização das Notas Comerciais Escriturais.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existência de Hipoteca Judicial </w:t>
            </w:r>
          </w:p>
          <w:p>
            <w:pPr>
              <w:autoSpaceDN w:val="0"/>
              <w:autoSpaceDE w:val="0"/>
              <w:widowControl/>
              <w:spacing w:line="302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presente data o Imóvel 1 possui uma hipoteca judicial, conforme R-5 da matrícula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Imóvel 1, em favor da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CIVIL CONSTRUTORA LTDA.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inscrita no CNPJ/ME sob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nº 15.120.108/0001-95.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do Termo de Emissão ficou definido que a Devedora deverá até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atendimento dos itens (i) e (ii) da Cláusula 5.2.1 do Termo de Emissão, necessário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constituição da Alienação Fiduciária de Imóvel, apresentar à Securitizadora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comprovação da baixa de referida hipoteca judicial.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Desse modo, caso o comprovante da baixa da hipoteca judicial não seja apresentado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dentro do prazo estipulado poderá comprometer a constituição da alienação fiduciária,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afetando, assim, adversamente os interesses dos Titulares de CRI.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 Integralização com Montante Mínimo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descrito neste Termo de Securitização e nos termos do artigo 5ª-A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Instrução CVM 476, a Oferta Restrita poderá ser encerrada em caso de distribuição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parcial dos CRI, desde que haja colocação do Montante Mínimo da Oferta Restrita.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hipótese de não ser atingido o Montante Mínimo da Oferta Restrita, os CRI serão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cancelados e os recursos existentes no Patrimônio Separado serão utilizados para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da integralidade dos CRI aos investidores. Existe o risco de os recursos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existentes no Patrimônio Separado não serem suficientes para fazer frente ao resgate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integralidade dos CRI e ao pagamento de todas as despesas decorrentes. Neste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caso, a Devedora deverá arcar com a diferença necessária à efetivação de referido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 e ao pagamento de todas as despesas decorrentes. Caso a Devedora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cumpra com a obrigação de pagamento dos recursos necessários, tal fato poderá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afetar os interesses e expectativas dos Titulares de CRI. </w:t>
            </w:r>
          </w:p>
          <w:p>
            <w:pPr>
              <w:autoSpaceDN w:val="0"/>
              <w:autoSpaceDE w:val="0"/>
              <w:widowControl/>
              <w:spacing w:line="298" w:lineRule="auto" w:before="146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liberação dos recursos do Fundo de Obras se dará somente após o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cumprimento das Condições Precedentes Primeira Liberação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deste Termo de Securitização, a liberação dos recursos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Obras se dará somente após o cumprimento das Condições Precedentes Primeira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Liberação, sendo assim, o atraso no cumprimento das referidas Condições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Precedentes, poderá ocasionar atrasos no desenvolvimento do Empreendimento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 ou mesmo a paralisação das obras, o que pode comprometer a alienação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fiduciária e o recebimento dos valores devidos pelos adquirentes por conta da Cessão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Fiduciária dos Direitos Creditórios, devido a alegação de contrato não cumprido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afetando, assim, adversamente os interesses dos Titulares de CRI.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Amortização Extraordinária Obrigatória ocorrer em três estágios </w:t>
            </w:r>
          </w:p>
          <w:p>
            <w:pPr>
              <w:autoSpaceDN w:val="0"/>
              <w:autoSpaceDE w:val="0"/>
              <w:widowControl/>
              <w:spacing w:line="348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deste Termo de Securitização, a Amortização Extraordinária Obrigatória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das Notas Comerciais com os recursos provenientes dos Direitos Creditórios será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realizada em 3 (três) estágios diferentes, a saber: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antes das liberações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recursos do Fundo de Obras;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(2)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durante as liberações dos recursos do Fundo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Obras;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(3)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após o cumprimento das Condições Precedentes Segunda Liberação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(acima definida) e deverá obedecer a uma série de condições requisitos que caso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descumpridos poderão afetar adversamente os Investidores. Ademais, no caso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insuficiência dos recursos provenientes dos Direitos Creditórios, a Devedora pode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conseguir fazer frente aos pagamentos dos juros remuneratórios, afetando, assim,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adversamente os interesses dos Titulares de CRI.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Participação de Participantes Especiais na Distribuição da Oferta </w:t>
            </w:r>
          </w:p>
          <w:p>
            <w:pPr>
              <w:autoSpaceDN w:val="0"/>
              <w:autoSpaceDE w:val="0"/>
              <w:widowControl/>
              <w:spacing w:line="329" w:lineRule="auto" w:before="556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deste Termo de Securitização e do Contrato de Distribuição será admitida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contratação de participantes especiais, por meio de termo de adesão ao Contrato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Distribuição, para atuarem sob a coordenação do Coordenador Líder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distribuição dos CRI.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Através da assinatura dos termos de adesão ao Contrato de Distribuição,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participantes especiais, aderem expressamente ao Contrato de Distribuição,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comprometendo-se a observar e fazer cumprir todos os termos e condições previstos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neste termo de adesão e, no que lhe for aplicável, no Contrato de Distribuição. </w:t>
            </w:r>
          </w:p>
          <w:p>
            <w:pPr>
              <w:autoSpaceDN w:val="0"/>
              <w:autoSpaceDE w:val="0"/>
              <w:widowControl/>
              <w:spacing w:line="336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Caso os participantes especiais descumpram qualquer das obrigações previstas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termo de adesão e no Contrato de Distribuição, ou, ainda, na legislação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regulamentação aplicável aos participantes especiais no âmbito da Oferta, incluindo,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sem limitação, aquelas previstas na regulamentação aplicável à Oferta,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Coordenador Líder não será, em hipótese alguma, responsável por quaisquer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prejuízos causados aos investidores que tiverem suas ordens de investimento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canceladas por força do descredenciamento dos participantes especiais.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Risco da gestão dos Direitos Creditórios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Emissora não terá ingerência nenhuma na administração dos Direitos Creditórios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imobiliários, tendo somente o acompanhamento que será realizado pelo Servicer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hipótese de tomada de gestão, caso evidenciada a má gestão da carteira. Tendo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vista o exposto acima, existe o risco de a Cedente não indicar as Contas do Patrimônio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Separado para o depósito dos Direitos Creditórios, afetando, assim, adversamente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interesses dos Titulares de CRI. 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RISCOS RELACIONADOS AO AMBIENTE MACROECONÔMICO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Interferência do Governo Brasileiro na economia pode causar efeitos adversos </w:t>
            </w:r>
          </w:p>
          <w:p>
            <w:pPr>
              <w:autoSpaceDN w:val="0"/>
              <w:autoSpaceDE w:val="0"/>
              <w:widowControl/>
              <w:spacing w:line="350" w:lineRule="auto" w:before="55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Governo Brasileiro tem poderes para intervir na economia e, ocasionalmente,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modificar sua política econômica, podendo adotar medidas que envolvam controle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salários, preços, câmbio, remessas de capital e limites à importação, entre outros,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podem causar efeito adverso relevante nas atividades da Emissora, da Devedora e/ou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Fiadores. As atividades, situação financeira e resultados operacionais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Devedora e/ou do Fiador poderão ser prejudicados de maneira relevante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adversamente afetados devido a modificações nas políticas ou normas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envolvam ou afetem fatores, tais como (i) taxas de juros; (ii) controles cambiais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restrições a remessas para o exterior, como aqueles que foram impostos em 1989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início de 1990; (iii) flutuações cambiais; (iv) inflação; (v) liquidez dos mercados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financeiros e de capitais domésticos; (vi) política fiscal; e (vii) outros acontecimentos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políticos, sociais e econômicos que venham a ocorrer no Brasil ou que o afetem.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incerteza quanto à implementação de mudanças por parte do Governo Federal, nas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políticas ou normas que venham a afetar esses ou outros fatores no futuro pode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contribuir para a incerteza econômica no Brasil e para aumentar a volatilidade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mercado de valores mobiliários brasileiro. Sendo assim, tais incertezas e outros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acontecimentos futuros na economia brasileira poderão prejudicar ou causar efeitos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adversos nas atividades e resultados operacionais da Emissora, da Devedora e/ou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139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Fiador. </w:t>
            </w:r>
          </w:p>
          <w:p>
            <w:pPr>
              <w:autoSpaceDN w:val="0"/>
              <w:autoSpaceDE w:val="0"/>
              <w:widowControl/>
              <w:spacing w:line="317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 inflação e os esforços da ação governamental de combate à inflação podem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contribuir significativamente para a incerteza econômica no Brasil e podem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provocar efeitos adversos no negócio da Emissora, da Devedora e do Fiador </w:t>
            </w:r>
          </w:p>
          <w:p>
            <w:pPr>
              <w:autoSpaceDN w:val="0"/>
              <w:autoSpaceDE w:val="0"/>
              <w:widowControl/>
              <w:spacing w:line="353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Historicamente, o Brasil vem experimentando altos índices de inflação. A inflação,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juntamente com medidas governamentais recentes destinadas a combatê-la,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combinada com a especulação pública sobre possíveis medidas futuras, tiveram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efeitos negativos significativos sobre a economia brasileira, contribuindo para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incerteza econômica existente no Brasil e para o aumento da volatilidade do mercado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valores mobiliários brasileiro. As medidas do Governo Federal para controle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inflação frequentemente têm incluído uma manutenção de política monetária restritiva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altas taxas de juros, restringindo assim a disponibilidade de crédito e reduzindo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crescimento econômico. As taxas de juros têm flutuado de maneira significativa.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Futuras medidas do Governo Federal, inclusive aumento ou redução das taxas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juros, intervenção no mercado de câmbio e ações para ajustar ou fixar o valor do Real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poderão desencadear um efeito material desfavorável sobre a economia brasileira,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Emissora, e também sobre as Devedoras e o Fiador, podendo impactar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negativamente o desempenho financeiro dos CRI. Pressões inflacionárias podem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levar a medidas de intervenção do Governo Federal sobre a economia, incluindo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implementação de políticas governamentais, que podem ter um efeito adverso 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negócios, na condição financeira e resultados da Emissora, da Devedora e/ou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Fiador.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Efeitos da Retração no Nível da Atividade Econômica </w:t>
            </w:r>
          </w:p>
          <w:p>
            <w:pPr>
              <w:autoSpaceDN w:val="0"/>
              <w:autoSpaceDE w:val="0"/>
              <w:widowControl/>
              <w:spacing w:line="329" w:lineRule="auto" w:before="56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últimos anos, o crescimento da economia brasileira, aferido por meio do PIB, tem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reduzido. A retração no nível da atividade econômica poderá significar uma diminuição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 securitização dos recebíveis imobiliários, trazendo, por consequência, uma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ociosidade operacional à Emissora.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Política Monetária </w:t>
            </w:r>
          </w:p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518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Governo Federal, por meio do Comitê de Política Monetária – COPOM, estabelece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diretrizes da política monetária e define a taxa de juros brasileira. A política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monetária brasileira possui como função controlar a oferta de moeda no País e 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taxas de juros de curto prazo, sendo, muitas vezes, influenciada por fatores externos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ao controle do Governo Federal, tais como os movimentos dos mercados de capitais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internacionais e as políticas monetárias dos países desenvolvidos, principalmente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EUA. Historicamente, a política monetária brasileira tem sido instável, havendo grande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variação nas taxas definidas. Em caso de elevação acentuada das taxas de juros,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economia poderá entrar em recessão, já que, com a alta das taxas de juros básicas,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custo do capital se eleva e os investimentos se retraem, o que pode causar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redução da taxa de crescimento da economia, afetando adversamente a produção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bens no Brasil, o consumo, a quantidade de empregos, a renda dos trabalhadores 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consequentemente, os negócios e capacidade de pagamento da Devedora.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contrapartida, em caso de redução acentuada das taxas de juros, poderá ocorrer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elevação da inflação, reduzindo os investimentos em estoque de capital e a taxa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crescimento da economia, bem como trazendo efeitos adversos ao País, podendo,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inclusive, afetar as atividades capacidade de pagamento da Devedora. </w:t>
            </w:r>
          </w:p>
          <w:p>
            <w:pPr>
              <w:autoSpaceDN w:val="0"/>
              <w:autoSpaceDE w:val="0"/>
              <w:widowControl/>
              <w:spacing w:line="235" w:lineRule="auto" w:before="556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Ambiente Macroeconômico Internacional </w:t>
            </w:r>
          </w:p>
          <w:p>
            <w:pPr>
              <w:autoSpaceDN w:val="0"/>
              <w:autoSpaceDE w:val="0"/>
              <w:widowControl/>
              <w:spacing w:line="348" w:lineRule="auto" w:before="55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valor dos títulos e valores mobiliários emitidos por companhias brasileiras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mercado são influenciados pela percepção de risco do Brasil e de outras economias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emergentes. A deterioração dessa percepção poderá ter um efeito negativo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economia nacional. Acontecimentos adversos na economia brasileira e condições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mercado negativas em outros países poderão influenciar o mercado em relação aos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títulos e valores mobiliários emitidos no Brasil. Ainda que as condições econômicas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nesses países possam diferir consideravelmente das condições econômicas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brasileiras, as reações dos investidores aos acontecimentos nesses outros países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podem ter um efeito adverso no valor de mercado dos títulos e valores mobiliários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emissores brasileiros. Em consequência dos problemas econômicos em vários países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mercados desenvolvidos em anos recentes (como por exemplo, a crise imobiliária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EUA em 2008), os investidores estão mais cautelosos e prudentes em examinar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seus investimentos, causando retração no mercado. Essas crises podem produzir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uma evasão de dólares do Brasil, fazendo com que as companhias brasileiras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enfrentem custos mais altos para captação de recursos, tanto nacionalmente como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exterior, reduzindo o acesso aos mercados de capitais internacionais. Desta forma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eventuais crises nos mercados internacionais podem afetar o mercado de capitais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brasileiro e ocasionar uma redução ou falta de liquidez para os CRI da presente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emissão. </w:t>
            </w:r>
          </w:p>
          <w:p>
            <w:pPr>
              <w:autoSpaceDN w:val="0"/>
              <w:autoSpaceDE w:val="0"/>
              <w:widowControl/>
              <w:spacing w:line="319" w:lineRule="auto" w:before="560" w:after="0"/>
              <w:ind w:left="142" w:right="286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Surtos de doenças transmissíveis em escala global têm acarretado medidas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diversas cujos efeitos podem levar a maior volatilidade no mercado de capitais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global e à potencial desaceleração do crescimento da economia brasileira </w:t>
            </w:r>
          </w:p>
          <w:p>
            <w:pPr>
              <w:autoSpaceDN w:val="0"/>
              <w:autoSpaceDE w:val="0"/>
              <w:widowControl/>
              <w:spacing w:line="350" w:lineRule="auto" w:before="558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Surtos de doenças transmissíveis em escala global, como o recente surto do COVID-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 e as diversas variantes que continuam surgindo, têm levado autoridades públicas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agentes privados em diversos países do mundo a adotar uma série de medidas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voltadas à contenção do surto, que podem incluir, restrições à circulação de bens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pessoas, quarentena de pessoas, cancelamento ou adiamento de eventos públicos,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suspensão de operações comerciais, fechamento de estabelecimentos abertos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público, entre outras medidas mais ou menos severas. Tais medidas podem impactar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operações das sociedades empresarias e o consumo das famílias e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consequência afetar as decisões de investimento e poupança, resultando em maior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volatilidade nos mercados de capitais globais, além da potencial desaceleração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crescimento da economia brasileira, que tinha sido recentemente retomado. Estes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fatores podem afetar material e adversamente os negócios e os resultados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operações da Devedora.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Efeitos da elevação súbita da taxa de juros </w:t>
            </w:r>
          </w:p>
          <w:p>
            <w:pPr>
              <w:autoSpaceDN w:val="0"/>
              <w:autoSpaceDE w:val="0"/>
              <w:widowControl/>
              <w:spacing w:line="334" w:lineRule="auto" w:before="56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elevação súbita da taxa de juros pode reduzir a demanda dos investidores por títulos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 valores mobiliários de companhia brasileiras e por títulos que tenham seu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rendimento pré-fixado em níveis inferiores aos praticados no mercado após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elevação da taxa de juros. Neste caso, a liquidez dos CRI pode ser afetada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desfavoravelmente. </w:t>
            </w:r>
          </w:p>
          <w:p>
            <w:pPr>
              <w:autoSpaceDN w:val="0"/>
              <w:tabs>
                <w:tab w:pos="8816" w:val="left"/>
              </w:tabs>
              <w:autoSpaceDE w:val="0"/>
              <w:widowControl/>
              <w:spacing w:line="302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Alterações na legislação tributária do Brasil poderão afetar adversamente os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resultados operacionais da Securitizadora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rPr>
          <w:trHeight w:hRule="exact" w:val="2088"/>
        </w:trPr>
        <w:tc>
          <w:tcPr>
            <w:tcW w:type="dxa" w:w="9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932" w:after="0"/>
              <w:ind w:left="142" w:right="28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Governo Federal regularmente implementa alterações no regime fiscal, que afetam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participantes do setor de securitização, a Securitizadora e seus clientes. Essas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alterações incluem mudanças nas alíquotas e, ocasionalmente, a cobrança de tributos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temporários,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cuja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arrecadação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associada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determinados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propósitos </w:t>
            </w:r>
          </w:p>
        </w:tc>
        <w:tc>
          <w:tcPr>
            <w:tcW w:type="dxa" w:w="1155"/>
            <w:vMerge/>
            <w:tcBorders/>
          </w:tcPr>
          <w:p/>
        </w:tc>
      </w:tr>
      <w:tr>
        <w:trPr>
          <w:trHeight w:hRule="exact" w:val="12552"/>
        </w:trPr>
        <w:tc>
          <w:tcPr>
            <w:tcW w:type="dxa" w:w="9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0" w:after="0"/>
              <w:ind w:left="142" w:right="28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governamentais específicos. Algumas dessas medidas poderão resultar em aumento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carga tributária da Securitizadora, que poderá, por sua vez, influenciar sua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lucratividade e afetar adversamente os preços de serviços e seus resultados. Não há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garantias de que a Securitizadora será capaz de manter seus preços, o fluxo de caixa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forma a cumprir as obrigações assumidas junto aos investidores por meio dos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se ocorrerem alterações significativas nos tributos aplicáveis às suas operações. </w:t>
            </w:r>
          </w:p>
          <w:p>
            <w:pPr>
              <w:autoSpaceDN w:val="0"/>
              <w:autoSpaceDE w:val="0"/>
              <w:widowControl/>
              <w:spacing w:line="298" w:lineRule="auto" w:before="558" w:after="0"/>
              <w:ind w:left="142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Alterações na legislação tributária aplicável aos CRI ou na interpretação das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normas tributárias podem afetar o rendimento dos CRI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Atualmente, os rendimentos gerados pela aplicação em certificados de recebíveis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imobiliários por pessoas físicas são isentos de imposto de renda, por força do artigo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3°, inciso II, da Lei n° 11.033/04, isenção essa que pode sofrer alterações ao longo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tempo. Além disso, também não há uniformidade na interpretação quanto à tributação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aplicável sobre os ganhos decorrentes da alienação desses valores mobiliários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mercado secundário. Existem pelo menos duas interpretações correntes a respeito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imposto de renda incidente sobre a diferença positiva entre o valor de alienação 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valor da aplicação do certificado de recebível imobiliário, quais sejam (i) a de que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ganhos decorrentes da alienação desse estão sujeitos ao imposto de renda na fonte,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tais como os rendimentos de renda fixa, em conformidade com as alíquotas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regressivas previstas no artigo 1° da Lei n 11.033/04; e (ii) a de que os ganhos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 da alienação do certificado de recebível imobiliário são tributados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ganhos líquidos nos termos do artigo 52, §2°, da Lei n° 8.383/91, com a redação dada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artigo 2° da Lei n° 8.850/94, sujeitos, portanto, ao imposto de renda a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recolhido pelo vendedor até o último Dia Útil do mês subsequente ao da apuração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ganho, à alíquota de 15% (quinze por cento) estabelecida pelo inciso II do caput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artigo 2° da Lei n° 11.033/04. Tampouco há jurisprudência consolidada sobre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assunto. Divergências no recolhimento do imposto de renda devido podem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passíveis de sanção pela Secretaria da Receita Federal. Além disso, eventuais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143 </w:t>
            </w:r>
          </w:p>
        </w:tc>
        <w:tc>
          <w:tcPr>
            <w:tcW w:type="dxa" w:w="11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18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alterações na legislação tributária eliminando a isenção acima mencionada, criando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ou elevando alíquotas do imposto de renda incidentes sobre os certificados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recebíveis imobiliários, a criação de novos tributos ou, ainda, mudanças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interpretação ou aplicação da legislação tributária por parte dos tribunais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autoridades governamentais aplicável às operações de securitização em geral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poderão afetar negativamente o rendimento líquido do CRI para seus titulares.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DEMAIS RISCOS </w:t>
            </w:r>
          </w:p>
          <w:p>
            <w:pPr>
              <w:autoSpaceDN w:val="0"/>
              <w:autoSpaceDE w:val="0"/>
              <w:widowControl/>
              <w:spacing w:line="338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CRI estão sujeitos às variações e condições dos mercados de atuação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Devedora, que é afetada principalmente pelas condições políticas e econômicas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nacionais e internacionais. Os CRI também poderão estar sujeitos a outros riscos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advindos de motivos alheios ou exógenos, tais como moratória, guerras, revoluções,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mudanças nas regras aplicáveis aos CRI, alteração na política econômica, decisões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judiciais etc. </w:t>
            </w:r>
          </w:p>
          <w:p>
            <w:pPr>
              <w:autoSpaceDN w:val="0"/>
              <w:autoSpaceDE w:val="0"/>
              <w:widowControl/>
              <w:spacing w:line="233" w:lineRule="auto" w:before="795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65"/>
        <w:gridCol w:w="3465"/>
        <w:gridCol w:w="3465"/>
      </w:tblGrid>
      <w:tr>
        <w:trPr>
          <w:trHeight w:hRule="exact" w:val="7268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22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IV – DECLARAÇÃO DA EMISSORA </w:t>
            </w:r>
          </w:p>
          <w:p>
            <w:pPr>
              <w:autoSpaceDN w:val="0"/>
              <w:autoSpaceDE w:val="0"/>
              <w:widowControl/>
              <w:spacing w:line="350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TRUE SECURITIZADORA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sociedade por ações com registro de companhia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aberta perante a Comissão de Valores Mobiliários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CVM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com sede na Cidade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Paulo, Estado de São Paulo, na Avenida Santo Amaro, nº 48, 1º andar, cj 12, Vila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Nova Conceição, CEP 04506-000, inscrita no Cadastro Nacional da Pessoa Jurídica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do Ministério da Economia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CNPJ/ME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sob o nº 12.130.744/0001-00, neste ato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representada na forma de seu estatuto social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Emissora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para fins de atender o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prevê a inciso VII do artigo 2º do Suplemento A à Resolução CVM 60, na qualidade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da oferta pública de distribuição dos certificados de recebíveis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CRI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”) da 37ª Emissão em Série Única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Emissão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para fins de atendimento ao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previsto no Artigo 2º, VIII, do Suplemento A à Resolução CVM nº 60, de 23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dezembro de 2021, conforme em vigor (“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Resolução CVM nº 60/21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na qualidade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emissora de certificados de recebíveis imobiliários da 37ª Emissão em Série Única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sua Emissão (“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Emissão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DECLARA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exclusivamente para as informações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fornecidas ao mercado durante a distribuição dos CRI, que: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8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19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da Medida Provisória nº 1.103, de 15 de março de 2022, conforme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2700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0" w:after="0"/>
              <w:ind w:left="142" w:right="2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vigor, e do Artigo 2º, VIII, do Suplemento A à Resolução CVM nº 60/21, assegura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que a constituição e instituição do Regime Fiduciário sobre Créditos Imobiliários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representados integralmente pela CCI, pela Cessão Fiduciária, pela  Alienação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Fiduciária de Imóveis, pela Alienação Fiduciária de Quotas, pelo Fundo de Despesas,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pelo Fundo de Reserva, pela Conta Centralizadora e pelos recursos decorrentes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Aplicações Financeiras Permitidas;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8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16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nos termos do artigo 10 da Instrução CVM 476 e artigo 44 da Resolução CVM </w:t>
            </w:r>
          </w:p>
        </w:tc>
        <w:tc>
          <w:tcPr>
            <w:tcW w:type="dxa" w:w="3465"/>
            <w:vMerge/>
            <w:tcBorders/>
          </w:tcPr>
          <w:p/>
        </w:tc>
      </w:tr>
      <w:tr>
        <w:trPr>
          <w:trHeight w:hRule="exact" w:val="3852"/>
        </w:trPr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60, verificou a legalidade e ausência de vícios da Emissão, além de ter agido com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diligência para assegurar a veracidade, consistência, correção e suficiência das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informações prestadas no “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Termo de Securitização de Créditos Imobiliários 37ª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Emissão em Série Única de Certificados de Recebíveis Imobiliários da True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Securitizadora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 celebrado entre a Emissora e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OLIVEIRA TRUST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DISTRIBUIDORA DE TÍTULOS E VALORES MOBILIÁRIOS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instituição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 com filial na cidade de São Paulo, Estado de São Paulo, na Rua Joaquim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Floriano, nº 1.052, 13º andar, sala 132 , CEP 04.534-004, e inscrita no CNPJ/ME sob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145 </w:t>
            </w:r>
          </w:p>
        </w:tc>
        <w:tc>
          <w:tcPr>
            <w:tcW w:type="dxa" w:w="34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079"/>
        <w:gridCol w:w="2079"/>
        <w:gridCol w:w="2079"/>
        <w:gridCol w:w="2079"/>
        <w:gridCol w:w="2079"/>
      </w:tblGrid>
      <w:tr>
        <w:trPr>
          <w:trHeight w:hRule="exact" w:val="1468"/>
        </w:trPr>
        <w:tc>
          <w:tcPr>
            <w:tcW w:type="dxa" w:w="92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n° 36.113.876/0004-34, na qualidade de agente fiduciário e representando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interesses dos Titulares de CRI (“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Termo de Securitização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”); e </w:t>
            </w:r>
          </w:p>
        </w:tc>
        <w:tc>
          <w:tcPr>
            <w:tcW w:type="dxa" w:w="94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0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cumento e suas assinaturas acesse https://assinador.registrodeimoveis.org.br/validate/X2FJK-V2RD7-MT5WZ-WAH95.</w:t>
            </w:r>
          </w:p>
        </w:tc>
      </w:tr>
      <w:tr>
        <w:trPr>
          <w:trHeight w:hRule="exact" w:val="620"/>
        </w:trPr>
        <w:tc>
          <w:tcPr>
            <w:tcW w:type="dxa" w:w="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8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informações prestadas e a serem prestadas, por ocasião da celebração </w:t>
            </w:r>
          </w:p>
        </w:tc>
        <w:tc>
          <w:tcPr>
            <w:tcW w:type="dxa" w:w="207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800"/>
        </w:trPr>
        <w:tc>
          <w:tcPr>
            <w:tcW w:type="dxa" w:w="92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86" w:after="0"/>
              <w:ind w:left="96" w:right="34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deste Termo de Securitização, bem como aquelas fornecidas ao mercado durante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Oferta, respectivamente, são e serão verdadeiras, consistentes, corretas e suficientes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para permitir aos investidores uma tomada de decisão fundamentada a respeito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Oferta; e </w:t>
            </w:r>
          </w:p>
        </w:tc>
        <w:tc>
          <w:tcPr>
            <w:tcW w:type="dxa" w:w="207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8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é responsável pela veracidade, consistência, qualidade e suficiência das </w:t>
            </w:r>
          </w:p>
        </w:tc>
        <w:tc>
          <w:tcPr>
            <w:tcW w:type="dxa" w:w="207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4068"/>
        </w:trPr>
        <w:tc>
          <w:tcPr>
            <w:tcW w:type="dxa" w:w="9266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informações fornecidas ao mercado durante a Oferta. </w:t>
            </w:r>
          </w:p>
          <w:p>
            <w:pPr>
              <w:autoSpaceDN w:val="0"/>
              <w:autoSpaceDE w:val="0"/>
              <w:widowControl/>
              <w:spacing w:line="235" w:lineRule="auto" w:before="4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As palavras e expressões iniciadas em letra maiúscula que não sejam definidas nesta </w:t>
            </w:r>
          </w:p>
          <w:p>
            <w:pPr>
              <w:autoSpaceDN w:val="0"/>
              <w:autoSpaceDE w:val="0"/>
              <w:widowControl/>
              <w:spacing w:line="233" w:lineRule="auto" w:before="144" w:after="0"/>
              <w:ind w:left="9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Declaração têm o significado previsto no Termo de Securitização.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São Paulo, 06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julho de 2022.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TRUE SECURITIZADORA S.A.</w:t>
            </w:r>
          </w:p>
        </w:tc>
        <w:tc>
          <w:tcPr>
            <w:tcW w:type="dxa" w:w="2079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52"/>
        </w:trPr>
        <w:tc>
          <w:tcPr>
            <w:tcW w:type="dxa" w:w="1154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[-] </w:t>
            </w:r>
          </w:p>
        </w:tc>
        <w:tc>
          <w:tcPr>
            <w:tcW w:type="dxa" w:w="811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4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[-] </w:t>
            </w:r>
          </w:p>
        </w:tc>
        <w:tc>
          <w:tcPr>
            <w:tcW w:type="dxa" w:w="94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0"/>
        </w:trPr>
        <w:tc>
          <w:tcPr>
            <w:tcW w:type="dxa" w:w="29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[-] </w:t>
            </w:r>
          </w:p>
        </w:tc>
        <w:tc>
          <w:tcPr>
            <w:tcW w:type="dxa" w:w="6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34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[-] </w:t>
            </w:r>
          </w:p>
        </w:tc>
        <w:tc>
          <w:tcPr>
            <w:tcW w:type="dxa" w:w="207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3192"/>
        </w:trPr>
        <w:tc>
          <w:tcPr>
            <w:tcW w:type="dxa" w:w="92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70" w:after="0"/>
              <w:ind w:left="0" w:right="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146 </w:t>
            </w:r>
          </w:p>
        </w:tc>
        <w:tc>
          <w:tcPr>
            <w:tcW w:type="dxa" w:w="2079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3465"/>
        <w:gridCol w:w="3465"/>
        <w:gridCol w:w="3465"/>
      </w:tblGrid>
      <w:tr>
        <w:trPr>
          <w:trHeight w:hRule="exact" w:val="11278"/>
        </w:trPr>
        <w:tc>
          <w:tcPr>
            <w:tcW w:type="dxa" w:w="9418"/>
            <w:gridSpan w:val="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214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V – DECLARAÇÃO DE CUSTÓDIA </w:t>
            </w:r>
          </w:p>
          <w:p>
            <w:pPr>
              <w:autoSpaceDN w:val="0"/>
              <w:autoSpaceDE w:val="0"/>
              <w:widowControl/>
              <w:spacing w:line="353" w:lineRule="auto" w:before="560" w:after="0"/>
              <w:ind w:left="0" w:right="27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VÓRTX DISTRIBUIDORA DE TÍTULOS E VALORES MOBILIÁRIOS LTDA.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instituição financeira, com sede na cidade de São Paulo, estado de São Paulo, na Rua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Gilberto Sabino, 215 – 4º Andar Pinheiros, CEP 05425-020, devidamente inscrito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CNPJ sob o nº 22.610.500/0001-88 e com seus atos constitutivos devidamente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arquivados perante JUCESP sob o NIRE nº 35.229.235.874, neste ato representada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na forma de seu Contrato Social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Custodiante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nomeada nos termos do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“Instrumento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Particular de Emissão de Cédulas de Crédito Imobiliário, sem Garantia Real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Imobiliária, sob a Forma Escritural e Outras Avenças”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firmado em 06 de julho de 2022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a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TRUE SECURITIZADORA S.A.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, sociedade anônima com sede na cidade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São Paulo, estado de São Paulo, na Avenida Santo Amaro, nº 48, 1º andar, conjunto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12, Vila Nova Conceição, CEP 04506-000, inscrita no CNPJ sob o nº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12.130.744/0001-00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Escritura de Emissão de CCI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DECLARA, que em 20 de junho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2022 procedeu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nos termos do §4º do artigo 18 da Lei 10.931, à custódia da via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digital, da Escritura de Emissão de CCI, 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nos termos do parágrafo único do artigo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 da Lei 10.931, o registro do Termo de Securitização de Créditos Imobiliários 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Certificados de Recebíveis Imobiliários da 37ª Emissão em Série Única da True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Securitizadora S.A.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Securitizadora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e sobre os quais a Securitizadora instituiu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Regimes Fiduciários, conforme Cláusula Oitava do Termo de Securitização. </w:t>
            </w:r>
          </w:p>
          <w:p>
            <w:pPr>
              <w:autoSpaceDN w:val="0"/>
              <w:autoSpaceDE w:val="0"/>
              <w:widowControl/>
              <w:spacing w:line="298" w:lineRule="auto" w:before="972" w:after="0"/>
              <w:ind w:left="432" w:right="57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VÓRTX DISTRIBUIDORA DE TÍTULOS E VALORES MOBILIARIOS LTDA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Instituição Custodiante </w:t>
            </w:r>
          </w:p>
        </w:tc>
        <w:tc>
          <w:tcPr>
            <w:tcW w:type="dxa" w:w="70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45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r Registro de Imóveis. Para validar o documento e suas assinaturas acesse https://assinador.registrodeimoveis.org.br/validate/X2FJK-V2RD7-MT5WZ-WAH95.</w:t>
            </w:r>
          </w:p>
        </w:tc>
      </w:tr>
      <w:tr>
        <w:trPr>
          <w:trHeight w:hRule="exact" w:val="350"/>
        </w:trPr>
        <w:tc>
          <w:tcPr>
            <w:tcW w:type="dxa" w:w="4198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Tatiana Scarparo Araujo </w:t>
            </w:r>
          </w:p>
        </w:tc>
        <w:tc>
          <w:tcPr>
            <w:tcW w:type="dxa" w:w="5220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Brenda Ribeiro de Oliveira </w:t>
            </w:r>
          </w:p>
        </w:tc>
        <w:tc>
          <w:tcPr>
            <w:tcW w:type="dxa" w:w="700"/>
            <w:vMerge w:val="restart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" w:after="0"/>
              <w:ind w:left="0" w:right="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20"/>
        </w:trPr>
        <w:tc>
          <w:tcPr>
            <w:tcW w:type="dxa" w:w="4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Procuradora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6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Procuradora </w:t>
            </w:r>
          </w:p>
        </w:tc>
        <w:tc>
          <w:tcPr>
            <w:tcW w:type="dxa" w:w="3465"/>
            <w:vMerge/>
            <w:tcBorders>
              <w:top w:sz="3.2000000000007276" w:val="single" w:color="#000000"/>
            </w:tcBorders>
          </w:tcPr>
          <w:p/>
        </w:tc>
      </w:tr>
      <w:tr>
        <w:trPr>
          <w:trHeight w:hRule="exact" w:val="1812"/>
        </w:trPr>
        <w:tc>
          <w:tcPr>
            <w:tcW w:type="dxa" w:w="9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147 </w:t>
            </w:r>
          </w:p>
        </w:tc>
        <w:tc>
          <w:tcPr>
            <w:tcW w:type="dxa" w:w="3465"/>
            <w:vMerge/>
            <w:tcBorders>
              <w:top w:sz="3.200000000000727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198"/>
        <w:gridCol w:w="5198"/>
      </w:tblGrid>
      <w:tr>
        <w:trPr>
          <w:trHeight w:hRule="exact" w:val="12976"/>
        </w:trPr>
        <w:tc>
          <w:tcPr>
            <w:tcW w:type="dxa" w:w="9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964"/>
              <w:ind w:left="2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VI – DECLARAÇÃO DE INEXISTÊNCIA DE CONFLITO DE INTERESSES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4.00000000000006" w:type="dxa"/>
            </w:tblPr>
            <w:tblGrid>
              <w:gridCol w:w="9640"/>
            </w:tblGrid>
            <w:tr>
              <w:trPr>
                <w:trHeight w:hRule="exact" w:val="3322"/>
              </w:trPr>
              <w:tc>
                <w:tcPr>
                  <w:tcW w:type="dxa" w:w="922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Razão Social: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OLIVEIRA TRUST DISTRIBUIDORA DE TÍTULOS E VALORES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MOBILIÁRIOS S.A.</w:t>
                  </w:r>
                </w:p>
                <w:p>
                  <w:pPr>
                    <w:autoSpaceDN w:val="0"/>
                    <w:autoSpaceDE w:val="0"/>
                    <w:widowControl/>
                    <w:spacing w:line="338" w:lineRule="auto" w:before="144" w:after="0"/>
                    <w:ind w:left="100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Endereço: Rua Joaquim Floriano, nº 1052, sala 132 Cidade / Estado: São Paulo/SP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CNPJ nº: 36.113.876/0004-34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Representado neste ato por seu diretor estatutário: Antonio Amaro Ribeiro de Oliveira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 Silva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Número do Documento de Identidade: 109.003 OAB/RJ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CPF nº: 001.362.577-20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24" w:after="552"/>
              <w:ind w:left="1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oferta pública com esforços restritos do seguinte valor mobiliário: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5.99999999999994" w:type="dxa"/>
            </w:tblPr>
            <w:tblGrid>
              <w:gridCol w:w="9640"/>
            </w:tblGrid>
            <w:tr>
              <w:trPr>
                <w:trHeight w:hRule="exact" w:val="2910"/>
              </w:trPr>
              <w:tc>
                <w:tcPr>
                  <w:tcW w:type="dxa" w:w="921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Valor Mobiliário Objeto da Oferta: Certificados de Recebíveis Imobiliários – CRI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Número da Emissão: 37ª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Número da Série: única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Emissor: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TRUE SECURITIZADORA S.A.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, inscrita no CNPJ/ME sob o nº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12.130.744/0001-00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Quantidade: Até 40.000 (quarenta mil)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Forma: Nominativa escritural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9" w:lineRule="auto" w:before="420" w:after="0"/>
              <w:ind w:left="182" w:right="32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Declara, nos termos da Resolução CVM nº 17, a não existência de situação de conflito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interesses que o impeça de exercer a função de agente fiduciário para a emissão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acima indicada, e se compromete a comunicar, formal e imediatamente, à B3,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ocorrência de qualquer fato superveniente que venha a alterar referida situação. </w:t>
            </w:r>
          </w:p>
          <w:p>
            <w:pPr>
              <w:autoSpaceDN w:val="0"/>
              <w:autoSpaceDE w:val="0"/>
              <w:widowControl/>
              <w:spacing w:line="295" w:lineRule="auto" w:before="560" w:after="0"/>
              <w:ind w:left="288" w:right="432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OLIVEIRA TRUST DISTRIBUIDORA DE TÍTULOS E VALORES MOBILIÁRIOS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S.A. </w:t>
            </w:r>
          </w:p>
          <w:p>
            <w:pPr>
              <w:autoSpaceDN w:val="0"/>
              <w:autoSpaceDE w:val="0"/>
              <w:widowControl/>
              <w:spacing w:line="298" w:lineRule="auto" w:before="570" w:after="0"/>
              <w:ind w:left="290" w:right="40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Nome: Antonio Amaro Ribeiro de Oliveira e Silva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Cargo: Diretor Estatutário </w:t>
            </w:r>
          </w:p>
          <w:p>
            <w:pPr>
              <w:autoSpaceDN w:val="0"/>
              <w:autoSpaceDE w:val="0"/>
              <w:widowControl/>
              <w:spacing w:line="233" w:lineRule="auto" w:before="866" w:after="0"/>
              <w:ind w:left="0" w:right="3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148 </w:t>
            </w:r>
          </w:p>
        </w:tc>
        <w:tc>
          <w:tcPr>
            <w:tcW w:type="dxa" w:w="660"/>
            <w:tcBorders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8" w:lineRule="exact" w:before="41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o assinado no Assinador Registro de Imóveis. Para validar o documento e suas assinaturas acesse https://assinador.registrodeimoveis.org.br/validate/X2FJK-V2RD7-MT5WZ-WAH95.</w:t>
            </w:r>
          </w:p>
        </w:tc>
      </w:tr>
      <w:tr>
        <w:trPr>
          <w:trHeight w:hRule="exact" w:val="2084"/>
        </w:trPr>
        <w:tc>
          <w:tcPr>
            <w:tcW w:type="dxa" w:w="5198"/>
            <w:vMerge/>
            <w:tcBorders/>
          </w:tcPr>
          <w:p/>
        </w:tc>
        <w:tc>
          <w:tcPr>
            <w:tcW w:type="dxa" w:w="6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6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552"/>
              <w:ind w:left="0" w:right="513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VII – DESPESAS REEMBOLSADAS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1538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EMPREEDIMENTO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MATRÍCULA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RGI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PROPRIETÁRIA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Número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Referência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DESCRIÇÃO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DESPESA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35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DATA DO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EFTIVO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PAGAMENTO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VALOR DO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REEMBOLSO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3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OBS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OT -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NF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OBS OT -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16"/>
                    </w:rPr>
                    <w:t xml:space="preserve">COMPROVANTE </w:t>
                  </w:r>
                </w:p>
              </w:tc>
            </w:tr>
            <w:tr>
              <w:trPr>
                <w:trHeight w:hRule="exact" w:val="1394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Brita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R$ 861,00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88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0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Brita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818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R$ 827,72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Brita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818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36"/>
              </w:trPr>
              <w:tc>
                <w:tcPr>
                  <w:tcW w:type="dxa" w:w="2436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818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R$ 44.253,53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20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149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R$ 54.156,64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R$ 8.410,50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R$ 6.582,50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R$ 2.700,00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R$ 347,50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R$ 1.017,78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31/08/2020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R$ 1.107,33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R$ 4.350,00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R$ 20.666,96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R$ 399,00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R$ 224,00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R$ 29.760,00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29/09/2020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R$ 3.420,00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09/10/2020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R$ 21.704,10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09/10/2020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R$ 26.240,00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R$ 40.315,11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R$ 1.057,00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26/10/2020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R$ 35.322,50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R$ 1.450,00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R$ 7.496,00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Prego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R$ 193,00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R$ 15.975,00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R$ 222,61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Tintas e massas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27/11/2020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R$ 89,83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03/12/2020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R$ 11.715,00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05/12/2020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09/12/2020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29/12/2020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R$ 35.677,50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Prego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R$ 1.848,00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Prego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R$ 2.277,44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R$ 46.973,95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R$ 672,00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R$ 10.890,00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R$ 8.041,55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R$ 564,00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R$ 376,00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R$ 199,00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R$ 13.635,00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R$ 21.477,50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R$ 11.360,00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R$ 1.371,00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01/03/2021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R$ 1.250,00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81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10/03/2021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R$ 33.760,00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88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19/03/2021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R$ 11.005,00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93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29/03/2021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R$ 33.600,00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97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99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R$ 310,00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Demolição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R$ 49.134,00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R$ 624,72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23/04/2021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Suporte Bandejas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R$ 16.425,00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R$ 6.159,84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R$ 30.799,20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 Soldada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R$ 26.065,00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R$ 1.485,00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R$ 53,47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159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R$ 5.949,86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R$ 5.599,84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Tubo Ind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galvanizado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R$ 7.383,97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31/05/2021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R$ 6.067,51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R$ 9.239,76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R$ 316,00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Cabo de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R$ 4.250,50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R$ 48.149,48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Serv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engenharia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instalações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R$ 44.658,84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R$ 3.079,92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R$ 195,00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R$ 13.474,65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R$ 14.750,00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grua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R$ 26.880,00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R$ 10.915,00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R$ 1.325,36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R$ 36.959,04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R$ 29.381,70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R$ 1.110,00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R$ 2.659,25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R$ 10.849,69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R$ 4.438,20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R$ 1.255,50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R$ 1.039,50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R$ 2.077,50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Organização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cabeamentos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30/06/2021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R$ 1.800,00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R$ 3.564,00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R$ 35.804,07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Telas, insumos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R$ 839,00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R$ 1.236,00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Clips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R$ 990,00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R$ 8.749,78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R$ 3.079,92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R$ 4.353,00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R$ 3.801,00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R$ 165,97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29/07/2021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R$ 1.286,50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R$ 91,26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grua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Cabo de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R$ 742,00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R$ 3.896,45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R$ 9.328,20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R$ 190,00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R$ 1.119,90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Guindaste grua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R$ 2.250,00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Guindaste grua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R$ 29.250,00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169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R$ 37.151,54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R$ 51.693,73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R$ 4.347,60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R$ 830,74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R$ 50.054,79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R$ 4.203,00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R$ 34,50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R$ 465,00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R$ 11.934,69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R$ 4.397,00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R$ 478,61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26/08/2021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R$ 3.060,00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R$ 35.419,08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grua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R$ 4.800,00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R$ 2.556,98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R$ 1.289,97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R$ 20.900,00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Paleteiras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R$ 1.700,00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R$ 242,73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R$ 12.830,70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R$ 46.111,28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R$ 50.805,13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R$ 4.222,20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R$ 3.917,64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R$ 400,69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Supressão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Vegetal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R$ 6.100,00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Armários em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R$ 47.161,28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R$ 4.199,40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29/09/2021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R$ 1.385,00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R$ 12.809,39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R$ 3.795,66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R$ 1.147,50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R$ 41.998,00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R$ 3.801,00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R$ 52.497,50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R$ 6.500,00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R$ 234,90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R$ 807,40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R$ 4.163,40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R$ 6.122,50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R$ 8.485,50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R$ 19.600,00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R$ 921,90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R$ 12.870,00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Tintas e massas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R$ 416,99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R$ 13.161,67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R$ 51.447,55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R$ 1.475,00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R$ 10.633,99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Cabo de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R$ 817,00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Telhas tapume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R$ 3.601,00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30/10/2021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R$ 13.644,00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R$ 39.269,23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R$ 56.019,25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R$ 3.648,90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319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R$ 47.018,66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R$ 47.258,25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R$ 4.082,40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R$ 4.131,00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R$ 1.345,00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R$ 1.318,94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329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R$ 2.713,09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R$ 8.562,00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R$ 7.450,00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R$ 2.426,99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R$ 2.100,00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R$ 32.317,70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339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R$ 20.400,00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R$ 242,73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máquinas - Bota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R$ 5.650,00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R$ 55.790,60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R$ 20.270,40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R$ 6.342,00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e prego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R$ 31.926,80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R$ 175.000,00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R$ 3.991,20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R$ 2.500,00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26/11/2021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R$ 12.300,00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359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Madeiras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derivados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29/11/2021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R$ 4.060,00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R$ 3.789,38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R$ 21.492,00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Brita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R$ 1.065,00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368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R$ 1.688,00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R$ 54.371,60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189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R$ 45.767,79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R$ 45.345,13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R$ 3.946,20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R$ 3.942,00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R$ 3.801,00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R$ 386,84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378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R$ 40.242,40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R$ 990,70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R$ 175.000,00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R$ 29.376,00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R$ 165,00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388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R$ 1.182,35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R$ 234,90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R$ 12.880,15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R$ 41.842,95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R$ 726,44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Telhas miniondas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R$ 1.973,40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399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R$ 1.090,44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R$ 76,41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R$ 40.506,00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R$ 3.648,90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R$ 1.365,00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Terraplanagem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R$ 25.800,00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30/12/2021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409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R$ 2.559,00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R$ 55.286,20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R$ 1.645,00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R$ 6.600,00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R$ 881,99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10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R$ 7.316,80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R$ 47.423,80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419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R$ 9.654,00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R$ 111,78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R$ 8.868,00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R$ 14.595,00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Fundação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R$ 2.120,00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429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R$ 8.990,80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R$ 44.870,44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R$ 44.870,74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R$ 44.870,74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R$ 3.898,20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R$ 3.898,20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439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R$ 3.898,20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199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 Soldada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R$ 22.807,20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R$ 55.790,60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R$ 40.260,00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27/01/2022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R$ 663,74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R$ 16.384,09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R$ 3.770,53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R$ 44.167,39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458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tubo galvanizado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R$ 86,80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R$ 1.788,00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R$ 1.400,00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R$ 15.449,78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R$ 26.888,68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R$ 39.903,14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R$ 3.514,20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R$ 2.364,60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468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R$ 1.378,20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R$ 9.148,00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R$ 242,73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R$ 58.706,48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R$ 29.778,00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479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Supressão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Vegetal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R$ 2.500,00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R$ 14.334,09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489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25/02/2022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R$ 3.480,00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R$ 43.326,00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R$ 8.820,00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R$ 31.902,00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499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Tela Soldada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R$ 11.903,40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288" w:right="288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Materiais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Hidráulicos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R$ 987,10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Tintas e massas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03/03/2022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R$ 336,81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R$ 3.770,53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R$ 1.902,00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R$ 43.572,72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509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R$ 63.552,00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R$ 3.719,40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R$ 179,00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R$ 3.547,00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519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Corte e dobra aço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R$ 8.893,00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R$ 219,24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R$ 62.962,50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R$ 46.617,00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529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R$ 15.189,00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R$ 390,00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R$ 980,98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539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23/03/2022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R$ 9.394,00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29/03/2022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R$ 47.773,50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Forma e Armação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ferragens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01/04/2022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R$ 150.000,00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R$ 3.405,64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R$ 15.189,00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549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Espaçadores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07/04/2022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R$ 1.484,00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11/04/2022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R$ 3.927,70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R$ 1.965,13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R$ 47.275,50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R$ 27.153,00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559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R$ 242,73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R$ 8.689,00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R$ 9.394,00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Carro pipa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19/04/2022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216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21/04/2022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R$ 145,50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R$ 65.028,05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569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R$ 15.382,37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R$ 23.508,00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217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R$ 390,00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Aditivos químicos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Frete peças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29/04/2022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579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02/05/2022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04/05/2022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estruturas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tubulares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05/05/2022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R$ 3.770,53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Concreto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R$ 47.166,18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12/05/2022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R$ 27.687,00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219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588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R$ 234,90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R$ 8.485,00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R$ 10.161,20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16/05/2022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18/05/2022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R$ 720,00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598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Perfis Metálicos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R$ 13.651,71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24/05/2022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R$ 22.875,00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Mat Elétricos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25/05/2022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R$ 565,20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Brita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R$ 1.349,36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R$ 530,00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221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608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27/05/2022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614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06/06/2022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R$ 8.640,00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616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09/06/2022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R$ 7.875,00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618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Entulho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R$ 1.060,00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619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222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10/06/2022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621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cubetas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R$ 4.566,30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13/06/2022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R$ 359,60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Areia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Cordas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14/06/2022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R$ 11.844,00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R$ 3.937,50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Aluguel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Cremalheira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R$ 7.950,00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Manutenção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R$ 2.000,00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629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15/06/2022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R$ 1.302,00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630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17/06/2022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R$ 108,00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632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R$ 324,00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840"/>
              </w:trPr>
              <w:tc>
                <w:tcPr>
                  <w:tcW w:type="dxa" w:w="2436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4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633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Locação de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equipamentos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end w:sz="3.2000000000007276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22/06/2022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R$ 681,00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8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2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  <w:gridCol w:w="1465"/>
            </w:tblGrid>
            <w:tr>
              <w:trPr>
                <w:trHeight w:hRule="exact" w:val="776"/>
              </w:trPr>
              <w:tc>
                <w:tcPr>
                  <w:tcW w:type="dxa" w:w="2436"/>
                  <w:tcBorders>
                    <w:start w:sz="4.0" w:val="single" w:color="#000000"/>
                    <w:end w:sz="3.2000000000000455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0"/>
                  <w:tcBorders>
                    <w:start w:sz="3.2000000000000455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2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end w:sz="3.199999999999818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72"/>
                  <w:tcBorders>
                    <w:start w:sz="3.199999999999818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4"/>
                  <w:tcBorders>
                    <w:start w:sz="4.0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end w:sz="3.2000000000007276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4"/>
                  <w:tcBorders>
                    <w:start w:sz="3.2000000000007276" w:val="single" w:color="#000000"/>
                    <w:end w:sz="4.0" w:val="single" w:color="#000000"/>
                    <w:bottom w:sz="3.1999999999999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932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199999999999932" w:val="single" w:color="#000000"/>
                    <w:end w:sz="3.2000000000000455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98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634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199999999999932" w:val="single" w:color="#000000"/>
                    <w:end w:sz="3.2000000000007276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R$ 10.080,00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199999999999932" w:val="single" w:color="#000000"/>
                    <w:end w:sz="4.0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199999999999932" w:val="single" w:color="#000000"/>
                    <w:end w:sz="3.199999999999818" w:val="single" w:color="#000000"/>
                    <w:bottom w:sz="3.2000000000000455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0455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635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0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Ferramentas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insumos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0455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27/06/2022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R$ 780,00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636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2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Cabos de aço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Clips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28/06/2022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R$ 3.104,51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637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20/06/2022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R$ 7.719,00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  <w:tr>
              <w:trPr>
                <w:trHeight w:hRule="exact" w:val="1390"/>
              </w:trPr>
              <w:tc>
                <w:tcPr>
                  <w:tcW w:type="dxa" w:w="2436"/>
                  <w:tcBorders>
                    <w:start w:sz="4.0" w:val="single" w:color="#000000"/>
                    <w:top w:sz="3.200000000000273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68" w:right="2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Villa das Sapucais - Salvador/Ba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- Rua da Sapucaia n 19, Horto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Florestal - CEP 40.295-110 </w:t>
                  </w:r>
                </w:p>
              </w:tc>
              <w:tc>
                <w:tcPr>
                  <w:tcW w:type="dxa" w:w="1090"/>
                  <w:tcBorders>
                    <w:start w:sz="3.2000000000000455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79.824 </w:t>
                  </w:r>
                </w:p>
              </w:tc>
              <w:tc>
                <w:tcPr>
                  <w:tcW w:type="dxa" w:w="1468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08" w:val="left"/>
                      <w:tab w:pos="1222" w:val="left"/>
                    </w:tabs>
                    <w:autoSpaceDE w:val="0"/>
                    <w:widowControl/>
                    <w:spacing w:line="233" w:lineRule="auto" w:before="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3º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Ofício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do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Registro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tabs>
                      <w:tab w:pos="1222" w:val="left"/>
                    </w:tabs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Imóveis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Salvador, Estado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96" w:after="0"/>
                    <w:ind w:left="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da Bahia </w:t>
                  </w:r>
                </w:p>
              </w:tc>
              <w:tc>
                <w:tcPr>
                  <w:tcW w:type="dxa" w:w="1592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282" w:after="0"/>
                    <w:ind w:left="144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Cam Ferreira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Emprendimentos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Eireli 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638 </w:t>
                  </w:r>
                </w:p>
              </w:tc>
              <w:tc>
                <w:tcPr>
                  <w:tcW w:type="dxa" w:w="1464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Bloco Cimento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3.200000000000273" w:val="single" w:color="#000000"/>
                    <w:end w:sz="3.2000000000007276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29/06/2022 </w:t>
                  </w:r>
                </w:p>
              </w:tc>
              <w:tc>
                <w:tcPr>
                  <w:tcW w:type="dxa" w:w="1324"/>
                  <w:tcBorders>
                    <w:start w:sz="3.2000000000007276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 xml:space="preserve">R$ 3.984,00 </w:t>
                  </w:r>
                </w:p>
              </w:tc>
              <w:tc>
                <w:tcPr>
                  <w:tcW w:type="dxa" w:w="596"/>
                  <w:tcBorders>
                    <w:start w:sz="4.0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  <w:tc>
                <w:tcPr>
                  <w:tcW w:type="dxa" w:w="1534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shd w:fill="a9d08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55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366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225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550"/>
              <w:ind w:left="1152" w:right="1296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VIII – DESCRIÇÃO DOS IMÓVEIS QUE COMPÕEM O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EMPREENDIMENTO IMOBILIÁRIO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9560"/>
            </w:tblGrid>
            <w:tr>
              <w:trPr>
                <w:trHeight w:hRule="exact" w:val="428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 xml:space="preserve">Identificação do Imóvel – Torre 1 (Flores) </w:t>
                  </w:r>
                </w:p>
              </w:tc>
            </w:tr>
            <w:tr>
              <w:trPr>
                <w:trHeight w:hRule="exact" w:val="7046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104" w:right="4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objeto da matrícula nº 79.824, do 3º Ofício do Registro de Imóveis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Salvador, Estado da Bahia, no qual será desenvolvida a Torre 1 do 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imobiliário denominado “Vila das Sapucaias”, localizado na Rua das Sapucaias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Loteamento Parque Florestal, lote de número 17 e 19, Bairro de Brotas, Salvador,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Estado da Bahia.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Descrição atual do imóvel na matrícula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</w:p>
                <w:p>
                  <w:pPr>
                    <w:autoSpaceDN w:val="0"/>
                    <w:autoSpaceDE w:val="0"/>
                    <w:widowControl/>
                    <w:spacing w:line="346" w:lineRule="auto" w:before="560" w:after="0"/>
                    <w:ind w:left="104" w:right="4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IDENTIFICAÇÃO DO IMÓVEL: Área de terreno próprio 2.132,00m2, formada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duas áreas, a primeira com o total de 1.500,00m2, a qual figura como lote 19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planta de ampliação e reformulação de Loteamento Parque Florestal, à rua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Waldemar Falcão, e a segunda com o total 632,00m2, a qual corresponde ao lote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nº 20 do mesmo loteamento, no subdistrito de Brotas, zona urbana desta Capital,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medindo 36,00m de frente para a rua da Sapucaia, 36,00m de fundo para a rua Des.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Plínio Guerreiro, 66,00m do lado direito com o lote de nº 21, 60,00m do lado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esquerdo no limite com o lote de nº 18, inscrita no Censo Imobiliário Municipal sob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nº 250.914-8.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9560"/>
            </w:tblGrid>
            <w:tr>
              <w:trPr>
                <w:trHeight w:hRule="exact" w:val="424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4"/>
                    </w:rPr>
                    <w:t xml:space="preserve">Identificação do Imóvel – Torre 2 (Amêndoas) </w:t>
                  </w:r>
                </w:p>
              </w:tc>
            </w:tr>
            <w:tr>
              <w:trPr>
                <w:trHeight w:hRule="exact" w:val="3738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104" w:right="4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 imóvel objeto da matrícula nº 13.670, do 3º Ofício do Registro de Imóveis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Salvador, Estado da Bahia, no qual será desenvolvida a Torre 2 (Amêndoas)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empreendimento imobiliário denominado “Vila das Sapucaias”, localizado na Rua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das Sapucaias no Loteamento Parque Florestal, lote 18 e parte do lote 17, Bairro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de Brotas, Salvador, Estado da Bahia.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  <w:u w:val="single"/>
                    </w:rPr>
                    <w:t>Descrição atual do imóvel na matrícula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5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IDENTIFICAÇÃO DO IMÓVEL: Casa residencial sem nº de porta, situada a Rua das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5.99999999999994" w:type="dxa"/>
            </w:tblPr>
            <w:tblGrid>
              <w:gridCol w:w="9560"/>
            </w:tblGrid>
            <w:tr>
              <w:trPr>
                <w:trHeight w:hRule="exact" w:val="7046"/>
              </w:trPr>
              <w:tc>
                <w:tcPr>
                  <w:tcW w:type="dxa" w:w="906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10" w:after="0"/>
                    <w:ind w:left="104" w:right="3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Sapucaias, lote 18 e parte do lote 17 do loteamento Parque Florestal, cuja área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mede 27,21m de frente, 26,75m de fundo, 59,21m do lado Sul e 52,45m do lado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Norte, com área total de 1.493,78m², que assim se descreve e caracteriza: partindo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 P00 situado no limite com a rua da Sapucaia, segue acompanhando a rua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Sapucaia em um alinhamento com os seguintes elementos: P00-P01 com azimute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plano 176º38’12”, distância de 27,21m; Daí segue limitando-se com o lote 19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dois segmentos consecutivos: P01-P02 com azimute plano 287º01’47” distância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19,56m e P02-P03 com azimute plano de 288º13’40” distância 39,65m; Daí segue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limitando-se com a rua Desembargador Plínio Guerreiro em um alinhamento com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os seguintes elementos: P03-P04 com azimute plano 11º15’21” com distância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26,75m. Daí segue em 02 alinhamentos consecutivos limitando-se com o lote 17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 os seguintes elementos: P04-P05 com azimute plano 88º28’01” com distância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32,70m e P05-P06 com azimute plano 86º38’43”, distância 19,75m encontrando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com P00, Ponto de origem da descrição cujas coordenadas UTM são: P00 E=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555828,965 N= 8562688,392; P01 E= 555631.562 N= 8562661,224; P02 E=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555611,026 N= 8562660.213; P03 E=555571.392 N= 856258,987; P04 E=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4"/>
                    </w:rPr>
                    <w:t xml:space="preserve">555576,613 E N= 8562685,222; P05 E= 555609,253 N= 8562687,237.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697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33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IX – RELATÓRIO DE PROJEÇÃO DE GASTOS FUTUROS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Imóveis Destinatários </w:t>
            </w:r>
          </w:p>
          <w:p>
            <w:pPr>
              <w:autoSpaceDN w:val="0"/>
              <w:autoSpaceDE w:val="0"/>
              <w:widowControl/>
              <w:spacing w:line="233" w:lineRule="auto" w:before="466" w:after="464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Tabela 1: Imóveis Destinatários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</w:tblGrid>
            <w:tr>
              <w:trPr>
                <w:trHeight w:hRule="exact" w:val="3112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Imóvel </w:t>
                  </w:r>
                </w:p>
              </w:tc>
              <w:tc>
                <w:tcPr>
                  <w:tcW w:type="dxa" w:w="330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Proprietário (CNPJ/CPF) </w:t>
                  </w:r>
                </w:p>
              </w:tc>
              <w:tc>
                <w:tcPr>
                  <w:tcW w:type="dxa" w:w="13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Endereço </w:t>
                  </w:r>
                </w:p>
              </w:tc>
              <w:tc>
                <w:tcPr>
                  <w:tcW w:type="dxa" w:w="134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Matrícula </w:t>
                  </w:r>
                </w:p>
              </w:tc>
              <w:tc>
                <w:tcPr>
                  <w:tcW w:type="dxa" w:w="1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Cartório </w:t>
                  </w:r>
                </w:p>
              </w:tc>
              <w:tc>
                <w:tcPr>
                  <w:tcW w:type="dxa" w:w="157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Imóvel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objeto de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destinação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de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recursos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de outra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emissão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de CRI </w:t>
                  </w:r>
                </w:p>
              </w:tc>
              <w:tc>
                <w:tcPr>
                  <w:tcW w:type="dxa" w:w="14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Possui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Habite-se/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TVO? </w:t>
                  </w:r>
                </w:p>
              </w:tc>
              <w:tc>
                <w:tcPr>
                  <w:tcW w:type="dxa" w:w="186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288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Está sob 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regime de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incorporação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? </w:t>
                  </w:r>
                </w:p>
              </w:tc>
            </w:tr>
            <w:tr>
              <w:trPr>
                <w:trHeight w:hRule="exact" w:val="3462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4" w:val="left"/>
                      <w:tab w:pos="812" w:val="left"/>
                      <w:tab w:pos="1306" w:val="left"/>
                    </w:tabs>
                    <w:autoSpaceDE w:val="0"/>
                    <w:widowControl/>
                    <w:spacing w:line="336" w:lineRule="auto" w:before="10" w:after="0"/>
                    <w:ind w:left="10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Torre 1 (Flores)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–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Vila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Sapucaias</w:t>
                  </w:r>
                </w:p>
              </w:tc>
              <w:tc>
                <w:tcPr>
                  <w:tcW w:type="dxa" w:w="330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178" w:val="left"/>
                    </w:tabs>
                    <w:autoSpaceDE w:val="0"/>
                    <w:widowControl/>
                    <w:spacing w:line="23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CAM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FERREIRA </w:t>
                  </w:r>
                </w:p>
                <w:p>
                  <w:pPr>
                    <w:autoSpaceDN w:val="0"/>
                    <w:tabs>
                      <w:tab w:pos="2502" w:val="left"/>
                    </w:tabs>
                    <w:autoSpaceDE w:val="0"/>
                    <w:widowControl/>
                    <w:spacing w:line="235" w:lineRule="auto" w:before="12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EIRELI, </w:t>
                  </w:r>
                </w:p>
                <w:p>
                  <w:pPr>
                    <w:autoSpaceDN w:val="0"/>
                    <w:tabs>
                      <w:tab w:pos="1124" w:val="left"/>
                      <w:tab w:pos="1736" w:val="left"/>
                      <w:tab w:pos="3004" w:val="left"/>
                    </w:tabs>
                    <w:autoSpaceDE w:val="0"/>
                    <w:widowControl/>
                    <w:spacing w:line="233" w:lineRule="auto" w:before="12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inscrita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CNPJ/ME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nº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2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03.450.705/0001-07</w:t>
                  </w:r>
                </w:p>
              </w:tc>
              <w:tc>
                <w:tcPr>
                  <w:tcW w:type="dxa" w:w="13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50" w:val="left"/>
                      <w:tab w:pos="1052" w:val="left"/>
                    </w:tabs>
                    <w:autoSpaceDE w:val="0"/>
                    <w:widowControl/>
                    <w:spacing w:line="348" w:lineRule="auto" w:before="10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Rua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Sapucaias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Loteamento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Parque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Florestal,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lote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número 17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19, Bairro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Brotas, </w:t>
                  </w:r>
                </w:p>
              </w:tc>
              <w:tc>
                <w:tcPr>
                  <w:tcW w:type="dxa" w:w="134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79.824</w:t>
                  </w:r>
                </w:p>
              </w:tc>
              <w:tc>
                <w:tcPr>
                  <w:tcW w:type="dxa" w:w="1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10" w:after="0"/>
                    <w:ind w:left="104" w:right="4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3º Oficial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Registro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Imóveis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Salvador/BA</w:t>
                  </w:r>
                </w:p>
              </w:tc>
              <w:tc>
                <w:tcPr>
                  <w:tcW w:type="dxa" w:w="157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Não</w:t>
                  </w:r>
                </w:p>
              </w:tc>
              <w:tc>
                <w:tcPr>
                  <w:tcW w:type="dxa" w:w="14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Não</w:t>
                  </w:r>
                </w:p>
              </w:tc>
              <w:tc>
                <w:tcPr>
                  <w:tcW w:type="dxa" w:w="186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Não, memorial de </w:t>
                  </w:r>
                </w:p>
                <w:p>
                  <w:pPr>
                    <w:autoSpaceDN w:val="0"/>
                    <w:tabs>
                      <w:tab w:pos="1474" w:val="left"/>
                    </w:tabs>
                    <w:autoSpaceDE w:val="0"/>
                    <w:widowControl/>
                    <w:spacing w:line="235" w:lineRule="auto" w:before="12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incorporação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22" w:after="6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fase de registro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22"/>
                    <w:gridCol w:w="622"/>
                    <w:gridCol w:w="622"/>
                  </w:tblGrid>
                  <w:tr>
                    <w:trPr>
                      <w:trHeight w:hRule="exact" w:val="342"/>
                    </w:trPr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perante 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o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3º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64" w:after="6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Oficial de Registro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22"/>
                    <w:gridCol w:w="622"/>
                    <w:gridCol w:w="622"/>
                  </w:tblGrid>
                  <w:tr>
                    <w:trPr>
                      <w:trHeight w:hRule="exact" w:val="34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Imóveis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6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Salvador/BA.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2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228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</w:tblGrid>
            <w:tr>
              <w:trPr>
                <w:trHeight w:hRule="exact" w:val="1046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0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52" w:val="left"/>
                    </w:tabs>
                    <w:autoSpaceDE w:val="0"/>
                    <w:widowControl/>
                    <w:spacing w:line="319" w:lineRule="auto" w:before="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Salvador,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Estado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Bahia.</w:t>
                  </w:r>
                </w:p>
              </w:tc>
              <w:tc>
                <w:tcPr>
                  <w:tcW w:type="dxa" w:w="134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7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496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Torre 2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(Amêndoas) –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Vila das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Sapucaias </w:t>
                  </w:r>
                </w:p>
              </w:tc>
              <w:tc>
                <w:tcPr>
                  <w:tcW w:type="dxa" w:w="3304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178" w:val="left"/>
                    </w:tabs>
                    <w:autoSpaceDE w:val="0"/>
                    <w:widowControl/>
                    <w:spacing w:line="235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CAM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FERREIRA </w:t>
                  </w:r>
                </w:p>
                <w:p>
                  <w:pPr>
                    <w:autoSpaceDN w:val="0"/>
                    <w:tabs>
                      <w:tab w:pos="2502" w:val="left"/>
                    </w:tabs>
                    <w:autoSpaceDE w:val="0"/>
                    <w:widowControl/>
                    <w:spacing w:line="235" w:lineRule="auto" w:before="12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EIRELI, </w:t>
                  </w:r>
                </w:p>
                <w:p>
                  <w:pPr>
                    <w:autoSpaceDN w:val="0"/>
                    <w:tabs>
                      <w:tab w:pos="1124" w:val="left"/>
                      <w:tab w:pos="1736" w:val="left"/>
                      <w:tab w:pos="3004" w:val="left"/>
                    </w:tabs>
                    <w:autoSpaceDE w:val="0"/>
                    <w:widowControl/>
                    <w:spacing w:line="233" w:lineRule="auto" w:before="12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inscrita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CNPJ/ME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nº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24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03.450.705/0001-07 </w:t>
                  </w:r>
                </w:p>
              </w:tc>
              <w:tc>
                <w:tcPr>
                  <w:tcW w:type="dxa" w:w="1386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50" w:val="left"/>
                    </w:tabs>
                    <w:autoSpaceDE w:val="0"/>
                    <w:widowControl/>
                    <w:spacing w:line="341" w:lineRule="auto" w:before="6" w:after="62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Rua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Sapucaias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Loteamento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Parque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Florestal,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462"/>
                    <w:gridCol w:w="462"/>
                    <w:gridCol w:w="462"/>
                  </w:tblGrid>
                  <w:tr>
                    <w:trPr>
                      <w:trHeight w:hRule="exact" w:val="342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lote 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18 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 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1052" w:val="left"/>
                    </w:tabs>
                    <w:autoSpaceDE w:val="0"/>
                    <w:widowControl/>
                    <w:spacing w:line="341" w:lineRule="auto" w:before="62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parte do lote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17, Bairro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Brotas,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Salvador,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Estado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Bahia. </w:t>
                  </w:r>
                </w:p>
              </w:tc>
              <w:tc>
                <w:tcPr>
                  <w:tcW w:type="dxa" w:w="134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12.670 </w:t>
                  </w:r>
                </w:p>
              </w:tc>
              <w:tc>
                <w:tcPr>
                  <w:tcW w:type="dxa" w:w="132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6" w:after="0"/>
                    <w:ind w:left="104" w:right="46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3º Oficial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Registro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Imóveis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Salvador/BA </w:t>
                  </w:r>
                </w:p>
              </w:tc>
              <w:tc>
                <w:tcPr>
                  <w:tcW w:type="dxa" w:w="157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Não </w:t>
                  </w:r>
                </w:p>
              </w:tc>
              <w:tc>
                <w:tcPr>
                  <w:tcW w:type="dxa" w:w="14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Não </w:t>
                  </w:r>
                </w:p>
              </w:tc>
              <w:tc>
                <w:tcPr>
                  <w:tcW w:type="dxa" w:w="1866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Não, memorial de </w:t>
                  </w:r>
                </w:p>
                <w:p>
                  <w:pPr>
                    <w:autoSpaceDN w:val="0"/>
                    <w:tabs>
                      <w:tab w:pos="1474" w:val="left"/>
                    </w:tabs>
                    <w:autoSpaceDE w:val="0"/>
                    <w:widowControl/>
                    <w:spacing w:line="235" w:lineRule="auto" w:before="12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incorporação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22" w:after="64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fase de registro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22"/>
                    <w:gridCol w:w="622"/>
                    <w:gridCol w:w="622"/>
                  </w:tblGrid>
                  <w:tr>
                    <w:trPr>
                      <w:trHeight w:hRule="exact" w:val="342"/>
                    </w:trPr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54" w:right="0" w:firstLine="0"/>
                          <w:jc w:val="lef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perante </w:t>
                        </w:r>
                      </w:p>
                    </w:tc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o 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3º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62" w:after="62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Oficial de Registro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22"/>
                    <w:gridCol w:w="622"/>
                    <w:gridCol w:w="622"/>
                  </w:tblGrid>
                  <w:tr>
                    <w:trPr>
                      <w:trHeight w:hRule="exact" w:val="34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Imóveis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20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62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Salvador/BA.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698" w:after="458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Tabela 2: Forma de Destinação de Recursos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3662"/>
              <w:gridCol w:w="3662"/>
              <w:gridCol w:w="3662"/>
              <w:gridCol w:w="3662"/>
            </w:tblGrid>
            <w:tr>
              <w:trPr>
                <w:trHeight w:hRule="exact" w:val="1044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Imóvel </w:t>
                  </w:r>
                </w:p>
              </w:tc>
              <w:tc>
                <w:tcPr>
                  <w:tcW w:type="dxa" w:w="2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Uso dos Recursos </w:t>
                  </w:r>
                </w:p>
              </w:tc>
              <w:tc>
                <w:tcPr>
                  <w:tcW w:type="dxa" w:w="401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6" w:after="0"/>
                    <w:ind w:left="576" w:right="432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Valor estimado de recursos a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serem alocados no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Empreendimento (R$) </w:t>
                  </w:r>
                </w:p>
              </w:tc>
              <w:tc>
                <w:tcPr>
                  <w:tcW w:type="dxa" w:w="567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720" w:right="72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Percentual do valor estimado de recursos </w:t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no Empreendimento </w:t>
                  </w:r>
                </w:p>
              </w:tc>
            </w:tr>
            <w:tr>
              <w:trPr>
                <w:trHeight w:hRule="exact" w:val="1046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Torre 1 (Flores)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–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</w:p>
              </w:tc>
              <w:tc>
                <w:tcPr>
                  <w:tcW w:type="dxa" w:w="2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42" w:val="left"/>
                    </w:tabs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Despesas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futuras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relacionadas à construção 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 Torre 1 (Flores) do </w:t>
                  </w:r>
                </w:p>
              </w:tc>
              <w:tc>
                <w:tcPr>
                  <w:tcW w:type="dxa" w:w="401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8" w:after="0"/>
                    <w:ind w:left="106" w:right="5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Total de até R$ 40.000.000,00 (quarenta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milhões de reais), sendo R$   5.771.054,28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(cinco milhões, setecentos e setenta e um </w:t>
                  </w:r>
                </w:p>
              </w:tc>
              <w:tc>
                <w:tcPr>
                  <w:tcW w:type="dxa" w:w="567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100% (cem por cento)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64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229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18"/>
        <w:gridCol w:w="7818"/>
      </w:tblGrid>
      <w:tr>
        <w:trPr>
          <w:trHeight w:hRule="exact" w:val="9916"/>
        </w:trPr>
        <w:tc>
          <w:tcPr>
            <w:tcW w:type="dxa" w:w="1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3662"/>
              <w:gridCol w:w="3662"/>
              <w:gridCol w:w="3662"/>
              <w:gridCol w:w="3662"/>
            </w:tblGrid>
            <w:tr>
              <w:trPr>
                <w:trHeight w:hRule="exact" w:val="2080"/>
              </w:trPr>
              <w:tc>
                <w:tcPr>
                  <w:tcW w:type="dxa" w:w="174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06" w:val="left"/>
                    </w:tabs>
                    <w:autoSpaceDE w:val="0"/>
                    <w:widowControl/>
                    <w:spacing w:line="235" w:lineRule="auto" w:before="8" w:after="0"/>
                    <w:ind w:left="10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Vila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das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22" w:after="0"/>
                    <w:ind w:left="10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Sapucaias</w:t>
                  </w:r>
                </w:p>
              </w:tc>
              <w:tc>
                <w:tcPr>
                  <w:tcW w:type="dxa" w:w="256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102" w:right="864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>Imobiliário</w:t>
                  </w:r>
                </w:p>
              </w:tc>
              <w:tc>
                <w:tcPr>
                  <w:tcW w:type="dxa" w:w="401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64"/>
                    <w:ind w:left="106" w:right="52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mil, cinquenta e quatro reais e vinte e oito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centavos) a título de Reembolso 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restante para Gastos Futuros, observadas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as retenções necessárias para fazer frente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69"/>
                    <w:gridCol w:w="669"/>
                    <w:gridCol w:w="669"/>
                    <w:gridCol w:w="669"/>
                    <w:gridCol w:w="669"/>
                    <w:gridCol w:w="669"/>
                  </w:tblGrid>
                  <w:tr>
                    <w:trPr>
                      <w:trHeight w:hRule="exact" w:val="342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ao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pagamento 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das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despesas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3" w:lineRule="auto" w:before="60" w:after="0"/>
                          <w:ind w:left="0" w:right="14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à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10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constituição dos Fundos. </w:t>
                  </w:r>
                </w:p>
              </w:tc>
              <w:tc>
                <w:tcPr>
                  <w:tcW w:type="dxa" w:w="567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116"/>
              </w:trPr>
              <w:tc>
                <w:tcPr>
                  <w:tcW w:type="dxa" w:w="174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Torre 2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(Amêndoas) –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Vila das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Sapucaias </w:t>
                  </w:r>
                </w:p>
              </w:tc>
              <w:tc>
                <w:tcPr>
                  <w:tcW w:type="dxa" w:w="256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42" w:val="left"/>
                    </w:tabs>
                    <w:autoSpaceDE w:val="0"/>
                    <w:widowControl/>
                    <w:spacing w:line="336" w:lineRule="auto" w:before="1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Despesas </w:t>
                  </w:r>
                  <w:r>
                    <w:tab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futuras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relacionadas à construção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da Torre 2 (Amêndoas)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Empreendimento </w:t>
                  </w:r>
                  <w:r>
                    <w:br/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Imobiliário </w:t>
                  </w:r>
                </w:p>
              </w:tc>
              <w:tc>
                <w:tcPr>
                  <w:tcW w:type="dxa" w:w="401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10" w:after="62"/>
                    <w:ind w:left="106" w:right="48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Total de até R$ 40.000.000,00 (quarenta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milhões de reais), sendo R$   5.771.054,28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(cinco milhões, setecentos e setenta e um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mil, cinquenta e quatro reais e vinte e oito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centavos) a título de Reembolso e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restante para Gastos Futuros, observadas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as retenções necessárias para fazer frente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669"/>
                    <w:gridCol w:w="669"/>
                    <w:gridCol w:w="669"/>
                    <w:gridCol w:w="669"/>
                    <w:gridCol w:w="669"/>
                    <w:gridCol w:w="669"/>
                  </w:tblGrid>
                  <w:tr>
                    <w:trPr>
                      <w:trHeight w:hRule="exact" w:val="34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ao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pagamento 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das 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despesas </w:t>
                        </w:r>
                      </w:p>
                    </w:tc>
                    <w:tc>
                      <w:tcPr>
                        <w:tcW w:type="dxa" w:w="3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 </w:t>
                        </w:r>
                      </w:p>
                    </w:tc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60" w:after="0"/>
                          <w:ind w:left="0" w:right="14" w:firstLine="0"/>
                          <w:jc w:val="right"/>
                        </w:pPr>
                        <w:r>
                          <w:rPr>
                            <w:rFonts w:ascii="Arial" w:hAnsi="Arial" w:eastAsia="Arial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à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3" w:lineRule="auto" w:before="60" w:after="0"/>
                    <w:ind w:left="10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constituição dos Fundos. </w:t>
                  </w:r>
                </w:p>
              </w:tc>
              <w:tc>
                <w:tcPr>
                  <w:tcW w:type="dxa" w:w="567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0"/>
                    </w:rPr>
                    <w:t xml:space="preserve">100% (cem por cento)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5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Tabela 3: Despesas a Incorrer (Gasto Futuro) – Cronograma Tentativo e Indicativo de Utilização dos Recursos relativos a </w:t>
            </w:r>
          </w:p>
          <w:p>
            <w:pPr>
              <w:autoSpaceDN w:val="0"/>
              <w:autoSpaceDE w:val="0"/>
              <w:widowControl/>
              <w:spacing w:line="235" w:lineRule="auto" w:before="122" w:after="46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Gastos Futuros nos Imóveis Destinatários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  <w:gridCol w:w="1831"/>
            </w:tblGrid>
            <w:tr>
              <w:trPr>
                <w:trHeight w:hRule="exact" w:val="1390"/>
              </w:trPr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2º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Semestre/2022 </w:t>
                  </w:r>
                </w:p>
              </w:tc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1º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Semestre/2023 </w:t>
                  </w:r>
                </w:p>
              </w:tc>
              <w:tc>
                <w:tcPr>
                  <w:tcW w:type="dxa" w:w="1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2º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Semestre/2023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1º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Semestre/2024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2º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Semestre/2024 </w:t>
                  </w:r>
                </w:p>
              </w:tc>
              <w:tc>
                <w:tcPr>
                  <w:tcW w:type="dxa" w:w="16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1º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Semestre/2025 </w:t>
                  </w:r>
                </w:p>
              </w:tc>
              <w:tc>
                <w:tcPr>
                  <w:tcW w:type="dxa" w:w="161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1º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Semestre/2026 </w:t>
                  </w:r>
                </w:p>
              </w:tc>
              <w:tc>
                <w:tcPr>
                  <w:tcW w:type="dxa" w:w="1620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shd w:fill="c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2º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FFFFFF"/>
                      <w:sz w:val="20"/>
                    </w:rPr>
                    <w:t xml:space="preserve">Semestre/2026 </w:t>
                  </w:r>
                </w:p>
              </w:tc>
            </w:tr>
            <w:tr>
              <w:trPr>
                <w:trHeight w:hRule="exact" w:val="356"/>
              </w:trPr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30% </w:t>
                  </w:r>
                </w:p>
              </w:tc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30% </w:t>
                  </w:r>
                </w:p>
              </w:tc>
              <w:tc>
                <w:tcPr>
                  <w:tcW w:type="dxa" w:w="1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20%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15%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5% </w:t>
                  </w:r>
                </w:p>
              </w:tc>
              <w:tc>
                <w:tcPr>
                  <w:tcW w:type="dxa" w:w="16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  <w:tc>
                <w:tcPr>
                  <w:tcW w:type="dxa" w:w="161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  <w:tc>
                <w:tcPr>
                  <w:tcW w:type="dxa" w:w="1620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30% </w:t>
                  </w:r>
                </w:p>
              </w:tc>
              <w:tc>
                <w:tcPr>
                  <w:tcW w:type="dxa" w:w="190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30% </w:t>
                  </w:r>
                </w:p>
              </w:tc>
              <w:tc>
                <w:tcPr>
                  <w:tcW w:type="dxa" w:w="1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20%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15% </w:t>
                  </w:r>
                </w:p>
              </w:tc>
              <w:tc>
                <w:tcPr>
                  <w:tcW w:type="dxa" w:w="1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5% </w:t>
                  </w:r>
                </w:p>
              </w:tc>
              <w:tc>
                <w:tcPr>
                  <w:tcW w:type="dxa" w:w="16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  <w:tc>
                <w:tcPr>
                  <w:tcW w:type="dxa" w:w="161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  <w:tc>
                <w:tcPr>
                  <w:tcW w:type="dxa" w:w="1620"/>
                  <w:tcBorders>
                    <w:start w:sz="3.199999999999818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0%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00" w:after="0"/>
              <w:ind w:left="0" w:right="5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0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89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02" w:right="70" w:bottom="284" w:left="1132" w:header="720" w:footer="720" w:gutter="0"/>
          <w:cols w:space="720" w:num="1" w:equalWidth="0"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18" w:after="552"/>
              <w:ind w:left="142" w:right="280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X – DECLARAÇÃO ACERCA DA EXISTÊNCIA DE OUTRAS EMISSÕES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DE VALORES MOBILIÁRIOS, PÚBLICOS OU PRIVADOS, FEITAS PELO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EMISSOR, POR SOCIEDADE COLIGADA, CONTROLADA, CONTROLADORA OU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INTEGRANTE DO MESMO GRUPO DA EMISSORA EM QUE TENHA ATUADO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COMO AGENTE FIDUCIÁRIO NO PERÍODO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25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</w:t>
                  </w:r>
                </w:p>
              </w:tc>
              <w:tc>
                <w:tcPr>
                  <w:tcW w:type="dxa" w:w="422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25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R$ 52.500.000,00</w:t>
                  </w:r>
                </w:p>
              </w:tc>
              <w:tc>
                <w:tcPr>
                  <w:tcW w:type="dxa" w:w="422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525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07/12/2027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9,67%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anual de Rating realizado pela S&amp;P,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com data de emissão a partir de Junho de 2021; </w:t>
                  </w:r>
                </w:p>
              </w:tc>
            </w:tr>
            <w:tr>
              <w:trPr>
                <w:trHeight w:hRule="exact" w:val="3546"/>
              </w:trPr>
              <w:tc>
                <w:tcPr>
                  <w:tcW w:type="dxa" w:w="8486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instituído sobre os créditos imobiliários oriundos dos Contratos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Locação do Edifício Pátio Office e Pátio Limeira Shopping e do Contrato de Locação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Complementar; (ii) Alienação Fiduciária dos imóveis objeto das matrículas nºs 32.880, 32.881,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10.365 e 42.254 do 2º Registro de Imóveis da Cidade de Limeira, Estado de São Paulo, bem como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futuramente contará também com o imóvel objeto da matrícula 5.983 do 2º Registro de Imóveis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 Cidade de Limeira, conforme cláusula 3.3 do Contrato de Alienação Fiduciária de Imóveis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("Imóvel Adicional"); (iii) Cessão fiduciária dos recebíveis oriundos da Restituição do Preço ou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que venham a receber dos Locatários, decorrentes dos Contratos de Locação, que não integrem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os Créditos Imobiliários, sendo certo que deve ser mantido na Conta Centralizadora o Fundo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Reserva em montante equivalente às próximas 2 (duas) parcelas da Amortização Programada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CRI; (iv) Fiança prestada pela Grupo Fartura de Hortifruti Ltda no âmbito do Contrato de Cessão.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72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R$ 274.000.000,00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274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15/10/2034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9,5%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99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500.000 cotas do fundo de investimento imobiliário FL3500 I FII,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representando 100% das cotas do Fundo; (ii) Alienação Fiduciária do imóvel objeto da matrícula n.º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181.538, do 4º Oficial de Registro de Imóveis da Comarca de São Paulo, Estado de São Paulo; e (iii)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dos Recebíveis decorrentes do Contrato de Locação do Imóvel,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suspensiva, consistente na quitação do financiamento tomado pela TS-4 para a construção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por meio da Cédula de Crédito Bancário de Abertura de Crédito para Construção nº 101.2186160-003012,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1050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emitida em 16 de novembro de 2011, conforme R.03 da matrícula nº 181.538, do 4º Oficial de Registro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Imóveis da Comarca de São Paulo, Estado de São Paulo, bem como na liberação da cessão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que pesa sobre os Recebíveis.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22/03/2024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8,55%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Atualização Mensal referente aos Contratos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Vigentes e os Direitos Creditórios de Sublocação em vigor - Dezembro 2021 - Cópia do Relatório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Rating, com vigência a partir de Junho de 2021; - DF anual da Fiduciante para verificação do valor atribuído ao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imóvel ou o novo laudo de avaliação para verificação do maior valor e posterior aditamento ao referido contrato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garantia para fins de atualização do Valor de Venda do Imóvel;Realização do Aditamento anual do Contrato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Cessão e demais contratos, com o fim de adequar as características dos Créditos Imobiliários, caso seja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necessário; - da Securitizadora: Cópia registrada no RTD de Nova Lima/MG, BH/MG, e São Paulo/SP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Instrumento Particular de Constituição de Fiança firmado em 28/08/2018; - da Securitizadora: Cópia registrada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 RTD de São Paulo/SP do 3º Aditamento ao Contrato de Cessão; - da Securitizadora: Cópia registrada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RTD de São Paulo/SP do novo Contrato de Cessão Fiduciária de Direitos Creditórios Sublocação firmado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24/07/2017; - da Devedora: relatório semestral do andamento da averbação da construção do Imóvel, referente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1º e 2º semestres de 2021; </w:t>
                  </w:r>
                </w:p>
              </w:tc>
            </w:tr>
            <w:tr>
              <w:trPr>
                <w:trHeight w:hRule="exact" w:val="199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instituído sobre créditos imobiliários decorrentes dos Contratos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Locação dos Edifícios Seculus Business Center, Veneza, Ciala, Labor, Casa Paraíba, Galeria Ouvidor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 Contrato de Nova Locação; (ii) Alienação Fiduciária do Imóvel objeto da matrícula nº 22.860 do 4º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Registro de Imóveis de Belo Horizonte - MG; (iii) Fiança prestada pela Semear Participações S.A. e pela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Seculus Empreendimentos e Participações S.A.; (iv) Cessão Fiduciária de Direitos Creditórios oriundos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 Sublocação do Contrato de Locação.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R$ 46.369.059,00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46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07/01/2027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7276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8,86%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7276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 Imóvel registrado sob a Matrícula nº 15.280 do 1º Ofício de Registro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Imóveis São Gonçalo do Amarante/RN; (ii) Fiança bancária emitida pelo Banco HSBC Brasil S.A., no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valor de R$ 19.035.092,52 (Fiança Locação); (iii) Alienação da totalidade das quotas da Maxxima Aurora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Negócios Imobiliários Ltda; (iv) Fiança bancária emitida pelo Banco Safra S.A., no valor de R$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6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1360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56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1.500.000,00 (Fiança CND); (v) Fiança prestada pela Maxxima Aurora Negócios Imobiliários Ltda,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Alexandre Júlio de Albuquerque Maranhão, Romero Costa de Albuquerque Maranhão Filho e Patrícia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Castro e Silva de Albuquerque Maranhão no Contrato de Cessão (Fiança Obrigação de Adimplemento);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(vi) Regime fiduciário instituído sobre os créditos imobiliários oriundos do Contrato de Locação.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75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20/01/2027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78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10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A presente operação conta com as seguintes garantias: (i) Aval prestado pela General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Shopping Brasil S.A. na CCB; (ii) Cessão Fiduciária de Direitos Creditórios Administração decorrentes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 prestação de serviços de administração de shopping centers compartilhados entre os CRI 51 e 33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True e a Carta Fiança do Itaú; (iii) Cessão Fiduciária Sobejo decorrente do eventual sobejo de recursos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após a realização do primeiro ou segundo leilão dos Imóveis em garantia compartilhados entre os CRI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51 e 33 da True e a Carta Fiança do Itaú; (iv) Endosso das apólices de seguro dos Imóveis em Garantia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compartilhados entre os CRI 51 e 33 da True e a Carta Fiança do Itaú; (v) Em 04/07/18 foi realizada AGT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para, dentre outros, prever a constituição de nova garantia relativa a Cessão Fiduciária de Cash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Colateral compartilhados entre os CRI 51 e 33 da True e a Carta Fiança do Itaú; (vi) Em 07/07/2020 foi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realizada AGT para, dentre outros, prever a constituição de novas garantias relativas a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da fração ideal de 48% do imóvel Parque Shopping Barueri, Cessão Fiduciária Parque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Shopping Barueri, Alienação Fiduciária da fração ideal de 84,4% do imóvel Shopping do Vale,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Shopping do Vale, Alienação Fiduciária da fração ideal de 85,5% do imóvel Shopping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Cascavel, Cessão Fiduciária Shopping Cascavel e Cessão Fiduciária de Direitos Creditórios de Conta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Vinculada, compartilhados entre os CRI 51 e 33 da True e a Carta Fiança do Itaú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14/12/2022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+ 2%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-Demonstrações Financeiras Anuais da Brashop,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conjunto com a FIM Davos referente ao ano de 2021; </w:t>
                  </w:r>
                </w:p>
              </w:tc>
            </w:tr>
            <w:tr>
              <w:trPr>
                <w:trHeight w:hRule="exact" w:val="105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 prestada pela Havan Lojas de Departamentos Ltda, Brashop S.A. Administradora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Shopping Center e Luciano Hang; (ii) Alienação Fiduciária dos Imóveis descritos no anexo aos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contratos de alienação fiduciária de imóveis (Imóveis Garantia); (iii) Cessão Fiduciária de Direitos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7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73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 oriundos de indenização por desapropriação ou sinistro dos Imóveis Garantia e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recebíveis que sobejarem eventual excussão das alienações fiduciárias.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R$ 104.000.000,00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1040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14/12/2027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+ 2,5%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-Demonstrações Financeiras Anuais da Brashop,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conjunto com a FIM Davos referente ao ano de 2021; </w:t>
                  </w:r>
                </w:p>
              </w:tc>
            </w:tr>
            <w:tr>
              <w:trPr>
                <w:trHeight w:hRule="exact" w:val="168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 prestada pela Havan Lojas de Departamentos Ltda, Brashop S.A. Administradora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Shopping Center e Luciano Hang; (ii) Alienação Fiduciária dos Imóveis descritos no anexo aos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contratos de alienação fiduciária de imóveis (Imóveis Garantia); (iii) Cessão Fiduciária de Direitos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 oriundos de indenização por desapropriação ou sinistro dos Imóveis Garantia e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recebíveis que sobejarem eventual excussão das alienações fiduciárias.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R$ 140.000.000,00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23/05/2029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5,7913%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Verificação do QMM (Ajuste do Valor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Cessão), referente aos meses de Janeiro a Fevereiro de 2022.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R$ 39.000.000,00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39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19/02/2026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7,5014%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99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 descritos no Anexo X ao Termo de Securitização; (ii)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de Direitos Creditórios de (a) todo e qualquer valor a que qualquer das Garantidoras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faz ou faça jus na hipótese de desapropriação dos Imóveis Alienados Fiduciariamente ou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BTS; (b) todo e qualquer valor a que qualquer das Garantidoras faz ou faça jus, a título de indenização,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 decorrência de sinistros relacionado aos Imóveis Alienados Fiduciariamente ou do Imóvel BTS nos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termos das apólices de seguro patrimoniais cuja cobertura abranja os Imóveis Alienados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1670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Fiduciariamente ou o Imóvel BTS; e (c) todo e qualquer valor que, no âmbito da excussão da garantia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constituída nos termos dos Contratos de Alienação Fiduciária de Imóveis, sobejarem a parcela 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Obrigações Garantidas cobertas pelo respectivo Imóvel Alienado Fiduciariamente objeto de excussão;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(iii) Fiança prestada por Faissal Assad Raad e Maria Bernardete Demeterco Raad, nos termos 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Instrumento Particular de Cessão de Créditos Imobiliários e Outras Avenças.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R$ 39.000.000,00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39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19/02/2026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7,5014%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35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 descritos no Anexo X ao Termo de Securitização; (ii)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de Direitos Creditórios de (a) todo e qualquer valor a que qualquer das Garantidoras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faz ou faça jus na hipótese de desapropriação dos Imóveis Alienados Fiduciariamente ou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BTS; (b) todo e qualquer valor a que qualquer das Garantidoras faz ou faça jus, a título de indenização,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 decorrência de sinistros relacionado aos Imóveis Alienados Fiduciariamente ou do Imóvel BTS nos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termos das apólices de seguro patrimoniais cuja cobertura abranja os Imóveis Alienados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Fiduciariamente ou o Imóvel BTS; e (c) todo e qualquer valor que, no âmbito da excussão da garantia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constituída nos termos dos Contratos de Alienação Fiduciária de Imóveis, sobejarem a parcela 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Obrigações Garantidas cobertas pelo respectivo Imóvel Alienado Fiduciariamente objeto de excussão;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(iii) Fiança prestada por Faissal Assad Raad e Maria Bernardete Demeterco Raad, nos termos 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Instrumento Particular de Cessão de Créditos Imobiliários e Outras Avenças.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19/02/2025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o Aval consubstanciados por duas pessoas físicas no âmbito da CCB; (ii)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Imóveis objeto das matrículas elencadas no Anexo I do Instrumento Particular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Imóvel em Garantia e Outras Avenças; (iii) o Fundo de Despesas; e (iv) o Fundo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Liquidez.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137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0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R$ 8.634.532,20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17/07/2025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5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4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Estão sendo constituídas as seguintes garantias: (i) Fiança e Coobrigação; (ii) Fundo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Liquidez; (iii) Sobregarantia; e (iv) Regime Fiduciário sobre os Créditos Imobiliários que integrarão 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R$ 40.214.253,34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40214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25/06/2025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3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+ 7,5%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Demonstrações Financeiras consolidadas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Emissora, acompanhadas de notas explicativas e parecer dos auditores independentes, referente ao ano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2021.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em garantia do Créditos Imobiliários; (ii) A Cedente e os Fiadores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responderão de forma solidária, pela solvência dos Devedores que estejam inadimplentes por período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igual ou superior a 6 (seis) parcelas consecutivas; e (iii) O Fundo de Liquidez e o Fundo de Despesa foi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constituído do pagamento da parcela do Preço de Aquisição do Contrato de Cessão.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144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R$ 7.418.622,37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7418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25/07/2025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+ 22%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Demonstrações Financeiras consolidadas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Emissora, acompanhadas de notas explicativas e parecer dos auditores independentes, referente ao ano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2021.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em garantia do Créditos Imobiliários; (ii) A Cedente e os Fiadores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responderão de forma solidária, pela solvência dos Devedores que estejam inadimplentes por período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igual ou superior a 6 (seis) parcelas consecutivas; e (iii) O Fundo de Liquidez e o Fundo de Despesa foi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constituído do pagamento da parcela do Preço de Aquisição do Contrato de Cessão.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27/09/2026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Confirmação da realização da amortização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antecipada compulsória devido ao descumprimento do índice de cobertura; - Cópia da Escritura de Emissão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 cuja nova devedora é Ilhas do Lado, registrada no RTD de São Paulo/SP; - Cópias dos 2º, 3º e 4º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Aditamentos do Contrato de Cessão Fiduciária de Direitos Creditórios, com data base de março de 2019,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setembro de 2019 e março de 2020, março de 2021 e setembro de 2021 tendo em vista a periodicidade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semestral de aditamento ao referido contrato; - Envio das minutas de aditamento aos Documentos da Operação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para atualização do novo fluxo, em razão da concessão de carência da amortização deliberada na AGT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18/11/2020. </w:t>
                  </w:r>
                </w:p>
              </w:tc>
            </w:tr>
            <w:tr>
              <w:trPr>
                <w:trHeight w:hRule="exact" w:val="230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 prestada pela Nova Gestão Investimentos e Participações Ltda. (Fiadora); (ii)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do Imóvel objeto da matrícula nº 29.685 do Registro de Imóveis de Caldas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Novas/GO; (iii) Cessão Fiduciária (a) dos direitos creditórios decorrentes dos recebíveis imobiliários,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presentes e futuros, decorrentes dos instrumentos de venda e compra de unidades autônomas 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Condomínio Ilhas do Lago Eco Resort, bem como (b) da conta vinculada, por onde serão depositados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os recebíveis imobiliários descritos acima, nos termos do Contrato de Cessão Fiduciária de Recebíveis;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 (iv) Fundo de Liquidez.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07/09/2033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+ 9,05%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Nos termos da AGT de 06/08/2020 aguardamos o 2º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Aditamento ao Contrato de Cessão.</w:t>
                  </w:r>
                </w:p>
              </w:tc>
            </w:tr>
            <w:tr>
              <w:trPr>
                <w:trHeight w:hRule="exact" w:val="168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Recebíveis;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 FII; (iv) Alienação Fiduciária das 10.000 Cotas da Sumaúma Estacionamentos; e (v)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 outorgada por uma pessoa física. Os Titulares de CRI compartilharão com os demais titulares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dos certificados de recebíveis imobiliários objeto das 154ª, 155ª, 156ª e 157ª Séries, da 1ª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Securitizadora, de acordo com a Parte Ideal de que cada um deles seja titular.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07/09/2033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+ 9,05%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2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Recebíveis;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 FII; (iv) Alienação Fiduciária das 10.000 Cotas da Sumaúma Estacionamentos; e (v)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 outorgada por uma pessoa física. Os Titulares de CRI compartilharão com os demais titulares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dos certificados de recebíveis imobiliários objeto das 153ª, 155ª, 156ª e 157ª Séries, da 1ª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Securitizadora, de acordo com a Parte Ideal de que cada um deles seja titular.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07/09/2033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+ 9,05%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68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Recebíveis;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 FII; (iv) Alienação Fiduciária das 10.000 Cotas da Sumaúma Estacionamentos; e (v)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 outorgada por uma pessoa física. Os Titulares de CRI compartilharão com os demais titulares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dos certificados de recebíveis imobiliários objeto das 153ª, 154ª, 156ª e 157ª Séries, da 1ª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Securitizadora, de acordo com a Parte Ideal de que cada um deles seja titular.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07/09/2033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+ 9,05%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Recebíveis;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 FII; (iv)Alienação Fiduciária das 10.000 Cotas da Sumaúma Estacionamentos; e (v)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 outorgada por uma pessoa física. Os Titulares de CRI compartilharão com os demais titulares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dos certificados de recebíveis imobiliários objeto das 153ª, 154ª, 155ª e 157ª Séries, da 1ª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Securitizadora, de acordo com a Parte Ideal de que cada um deles seja titular.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07/09/2033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+ 9,05%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Recebíveis;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 FII; (iv) Alienação Fiduciária das 10.000 Cotas da Sumaúma Estacionamentos; e (v)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 outorgada por uma pessoa física. Os Titulares de CRI compartilharão com os demais titulares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dos certificados de recebíveis imobiliários objeto das 153ª, 154ª, 155ª, e 156ª Séries da 1ª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Securitizadora, de acordo com a Parte Ideal de que cada um deles seja titular.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R$ 62.210.000,00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62210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26/10/2022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26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Relatório Anual de Rating renovado a partir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fevereiro de 2022; - Cópia do Contrato de Alienação Fiduciária registrado no 05º RI/SP - SEI Luís e suas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respectivas matrículas constando o registro da garantia; e - Cópia do Contrato de Alienação Fiduciária registrado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 15º RI/SP - SEI Tendência e suas respectivas matrículas constando o registro da garantia. </w:t>
                  </w:r>
                </w:p>
              </w:tc>
            </w:tr>
            <w:tr>
              <w:trPr>
                <w:trHeight w:hRule="exact" w:val="168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 do estoque das unidades imobiliárias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Empreendimentos; e (ii) Alienação Fiduciária das Quota sobre a totalidade das quotas de titularidade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das Intervenientes Anuentes (Sei Olga Empreendimentos SPE Ltda., Sei Republica Empreendimento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Imobiliário SPE Ltda., e Sei Genebra Empreendimento Imobiliário SPE Ltda.), bem como sobre quaisquer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novas quotas que venham a ser emitidas pelas Intervenientes Anuentes,.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168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29/09/2026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+ 1,75%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Créditos Imobiliários contarão com garantias de Alienação Fiduciária sobre os Imóveis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descritos e caracterizados nos Contratos de Garantia, entregues pelas Garantidoras, sendo estas 7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pessoas jurídicas, devendo representar no mínimo 180% do saldo devedor das Obrigações Garantidas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ao longo de sua vigência.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169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R$ 240.000.000,00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20/11/2023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1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239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101% do CDI.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foram constituídas garantias específicas, reais ou pessoais.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172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R$ 8.390.411,80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28/10/2032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+ 9,5%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230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em garantia do Créditos Imobiliários; (ii) A Cedente e os Fiadores,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sendo estes últimos a Longitude Desenvolvimento Imobiliário Ltda, a Meridiano Participações Ltda e 4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pessoas físicas, responderão de forma solidária, pela solvência dos Devedores que estejam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inadimplentes por período igual ou superior a 6 (seis) parcelas consecutivas; (iii) Fundo de Liquidez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(equivalente a 01 (uma) parcela de amortização e remuneração dos CRI Sênior e dos CRI Mezanino);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Fundo de Despesas que deverá conter o valor mínimo de R$ 30.000,00; e (v) Regime Fiduciário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173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R$ 2.397.260,51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28/10/2032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+ 10,5%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230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em garantia do Créditos Imobiliários; (ii) A Cedente e os Fiadores,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sendo estes últimos a Longitude Desenvolvimento Imobiliário Ltda, a Meridiano Participações Ltda e 4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pessoas físicas, responderão de forma solidária, pela solvência dos Devedores que estejam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inadimplentes por período igual ou superior a 6 (seis) parcelas consecutivas; (iii) Fundo de Liquidez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(equivalente a 01 (uma) parcela de amortização e remuneração dos CRI Sênior e dos CRI Mezanino);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Fundo de Despesas que deverá conter o valor mínimo de R$ 30.000,00; e (v) Regime Fiduciário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174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R$ 1.198.630,26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28/10/2032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7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+ 34,15%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2304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em garantia do Créditos Imobiliários; (ii) A Cedente e os Fiadores,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sendo estes últimos a Longitude Desenvolvimento Imobiliário Ltda, a Meridiano Participações Ltda e 4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pessoas físicas, responderão de forma solidária, pela solvência dos Devedores que estejam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inadimplentes por período igual ou superior a 6 (seis) parcelas consecutivas; (iii) Fundo de Liquidez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(equivalente a 01 (uma) parcela de amortização e remuneração dos CRI Sênior e dos CRI Mezanino);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Fundo de Despesas que deverá conter o valor mínimo de R$ 30.000,00; e (v) Regime Fiduciário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175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R$ 258.000.000,00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258000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18/12/2024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foram constituídas garantias específicas, reais ou pessoais, sobre os CRI, tampouco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sobre os Créditos Imobiliários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06/04/2026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+ 10,5% a.a. na base 360.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da notificação aos Devedores Garantia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 caso de venda e eventual aditamento ao Contrato de Cessão Fiduciária para atualização dos contratos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garantia para fins de execução, referente ao período de novembro de 2019 a abril de 2020; - Cópia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Contratos Imobiliários Garantia que tenham sido firmados, bem como a cópia da notificação aos Devedores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Garantia em caso de venda e eventual aditamento ao Contrato de Cessão Fiduciária para atualização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contratos em garantia para fins de execução, caso tenha ocorrido; e - No que se refere a AGT de 28/10/2020,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conforme rerratificada em 16/11/2020, aguardamos os aditamentos aos documentos da oferta para fins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alteração dos juros remuneratórios e da carência (cobrança em 08/12/2020).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Fiança, (ii) Coobrigação da Cedente e das Fiadoras, (iii) Alienação Fiduciária de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Compartilhada, (iv) Cessão Fiduciária de Recebíveis e (v)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R$ 18.600.000,00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18600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12/03/2032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88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8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Observado que há uma divergência de cláusula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 Contrato de Cessão quanto a periodicidade de revisão (se a cada 12 meses ou a cada 24 meses) do Laudo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Avaliação (Parecer Independente) definitivo elaborado pela Agente de Avaliação Externa, a Securitizadora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emitirá um Aviso ao Mercado para fins de esclarecimentos quanto a periodicidade correta (a cada 24 meses)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tendo em vista as características do ativo, de forma que posteriormente será assinado um aditamento ao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contrato de cessão, no sentido de constar que a periodicidade do laudo é a cada 24 meses exclusivamente.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Regime Fiduciário, Cessão Fiduciária de Recebíveis, Coobrigação, Fiança,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Cotas, Fundo de Obras e o Fundo de Liquidez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R$ 250.000.000,00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04/07/2025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104% do CDI.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serão constituídas garantias específicas, reais ou pessoais, sobre os CRI tampouco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sobre o Crédito Imobiliário.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208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R$ 107.000.000,00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107000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13/12/2035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registrada no RTD SP do 2º Aditamento ao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Cessão; 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serão constituídas garantias específicas, reais ou fidejussórias, sobre os CRI que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contarão com as garantias dos créditos imobiliários, quais sejam: Alienação Fiduciária de Imóveis.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13/12/2035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+ 2,8%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registrada no RTD SP do 2º Aditamento ao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Cessão;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serão constituídas garantias específicas, reais ou fidejussórias, sobre os CRI que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contarão com as garantias dos créditos imobiliários, quais sejam: Alienação Fiduciária de Imóveis.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16/02/2032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+ 4,7%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Garantia Fidejussória; (ii) Cessão Fiduciária de Recebíveis; e (iii) Alienação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Imóveis.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R$ 38.000.000,00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380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22/08/2029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Verificação da Razão Mínima de Garantia,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referente ao período de Fevereiro de 2021 a Fevereiro de 2022.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Créditos Imobiliários estão com as garantias constituídas no âmbito da emissão 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Debêntures, sendo (i) Aval; (ii) Alienação Fiduciária de Imóvel; (iii) Alienação Fiduciária de Ações; e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de Direitos Creditórios.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R$ 16.815.000,00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16815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20/07/2028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+ 8,3%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São (i) a Alienação Fiduciária; (ii) a Cessão Fiduciária; e (iii) o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1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R$ 8.000.000,00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+ 8,25%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Relatório de Destinação de Recursos,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acompanhados dos documentos comprobatórios, tais como cronograma de avanço de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Empreendimento Alvo e os arquivos no formato "XML", referente ao período de abril a dezembro de 2021;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Gerencial realizado pelo Servicer, contemplando todas as informações constante na cláusula 1.4.2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Contrato de Cessão Fiduciária, referente ao mês fevereiro de 2022; - Verificação do Índice de Cobertura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Razão de Garantia, referente ao mês de fevereiro de 2022; - Celebração do 1° Aditamento à CCB, 1° Aditamento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Termo de Securitização e 1° Aditamento ao Contrato de Cessão Fiduciária, para refletir as deliberações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AGT realizada em 19/02/2021; e - Fundo de Obras referente aos meses de dezembro de 2021, janeiro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fevereiro de 2022;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 na Cédula; (ii) Cessão Fiduciária de Direitos Creditórios; e (iii) Alienação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Quotas, sendo os itens ii e iii compartilhados entre os CRI da 221ª e 222ª séries da Emissora.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221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R$ 8.000.000,00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+ 8,25%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81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Relatório de Destinação de Recursos,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acompanhados dos documentos comprobatórios, tais como cronograma de avanço de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Empreendimento Alvo e os arquivos no formato "XML", referente ao período de abril a dezembro de 2021;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Gerencial realizado pelo Servicer, contemplando todas as informações constante na cláusula 1.4.2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Contrato de Cessão Fiduciária, referente aos meses de abril a dezembro de 2021, janeiro e fevereiro de 2022;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- Verificação do Índice de Cobertura e Razão de Garantia, referente aos meses de abril a dezembro de 2021,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janeiro e fevereiro de 2022; - Celebração do 1° Aditamento à CCB, 1° Aditamento ao Termo de Securitização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1° Aditamento ao Contrato de Cessão Fiduciária, para refletir as deliberações da AGT realizada em 19/02/2021;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 - Fundo de Obras referente aos meses de agosto de 2020 a dezembro de 2021, janeiro e fevereiro de 2022. 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garantia do cumprimento das Obrigações Garantidas, serão constituídas as seguintes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 na Cédula; (ii) Cessão Fiduciária de Direitos Creditórios; e (iii) Alienação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Quotas, sendo os itens ii e iii compartilhados entre os CRI da 220ª e 222ª séries da Emissora.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1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+ 8,25%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Relatório de Destinação de Recursos,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acompanhados dos documentos comprobatórios, tais como cronograma de avanço de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Empreendimento Alvo e os arquivos no formato "XML", referente ao período de Abril a Dezembro de 2021;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Gerencial realizado pelo Servicer, contemplando todas as informações constante na cláusula 1.4.2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Contrato de Cessão Fiduciária, referente ao meses de Abril a Dezembro de 2021, Janeiro e Fevereiro de 2022;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- Verificação do Índice de Cobertura e Razão de Garantia, referente aos meses de Abril a Dezembro de 2021,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Janeiro e Fevereiro de 2022; - Celebração do 1° Aditamento à CCB, 1° Aditamento ao Termo de Securitização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 1° Aditamento ao Contrato de Cessão Fiduciária, para refletir as deliberações da AGT realizada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19/02/2021; e - Verificação do Fundo de Obras, referente a Dezembro de 2021, Janeiro e Fevereiro de 2022.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o Aval; (ii) a Alienação Fiduciária de Quotas; e (iii) Cessão Fiduciária de Direitos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Creditórios, sendo os itens ii e iii compartilhados entre os CRI da 220ª e 221ª séries da Emissora.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16/09/2039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+ 10%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Coobrigação.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650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24/12/2031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Procuração da Turquesa outorgando poderes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Debenturista (True) renovada; - Apólice de Seguro com cobertura de no mínimo R$ 65.000.000,00, tendo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True (Credora) como beneficiária, devidamente atualizada a partir de abril de 2021; - Cópia do 1º Aditamento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Contrato de Garantias, devidamente registrado no RTD de SP; - Cópia da Alteração Contratual da Vitacon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Participações S.A., devidamente registrado na JUCESP, constando as alterações previstas do 1º Aditamento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Contrato de Garantias; - Cópia do 1º Aditamento à Escritura de Emissão de Debêntures, que teve por objeto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alteração das características das Debêntures devidamente registrada no RTD SP; - Celebração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Aditamentos aos Documentos da Operação para atualização das condições alteradas pela AGT realizada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07 de dezembro de 2020; - Prorrogação do prazo para constituição das novas garantias, previsto na AGT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2498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realizada em 27 de outubro de 2020 até 26 de fevereiro de 2020, período no qual o Depósito permanecerá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depositado na Conta Centralizadora da Emissão; - Relatório de Gestão referente ao mês de março de 2022;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- Formalização das assinaturas e registros dos documentos societários integrantes da Reorganização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Societária, incluindo, mas não se limitando, os livros e/ou extratos das ações e/ou cotas em garantia e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Devedora; cópia registrada do instrumento de cisão da Devedora, da Turquesa, da transferência à Vitacon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Investimentos, à Vitacon Properties e à Holding, bem como o Reestabelecimento da garantia de AF de Cotas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Turquesa e o aditamento ao TS e a Escritura de Debêntures prevendo alteração da destinação dos recursos,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nos termos da AGT de 12/08/2020.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10/10/2039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aditamento semestral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Complementar, para fins de atualização das locações vigentes do lastro da operação referente a Julho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Dezembro de 2020 e Junho a Dezembro de 2021. </w:t>
                  </w:r>
                </w:p>
              </w:tc>
            </w:tr>
            <w:tr>
              <w:trPr>
                <w:trHeight w:hRule="exact" w:val="106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6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conjunto, as Alienações Fiduciárias de Imóveis e o Fundo de Despesas, já que 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de Quotas e Ações foram liberadas em função da ocorrência dos registros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dos Imóveis nos termos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10/10/2039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aditamento semestral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Complementar, para fins de atualização das locações vigentes do lastro da operação referente a Julho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Dezembro de 2020 e Junho a Dezembro de 2021. </w:t>
                  </w:r>
                </w:p>
              </w:tc>
            </w:tr>
            <w:tr>
              <w:trPr>
                <w:trHeight w:hRule="exact" w:val="105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conjunto, as Alienações Fiduciárias de Imóveis e o Fundo de Despesas, já que 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de Quotas e Ações foram liberadas em função da ocorrência dos registros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dos Imóveis nos termos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1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10/10/2039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aditamento semestral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Complementar, para fins de atualização das locações vigentes do lastro da operação referente a Julho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Dezembro de 2020 e Junho a Dezembro de 2021. </w:t>
                  </w:r>
                </w:p>
              </w:tc>
            </w:tr>
            <w:tr>
              <w:trPr>
                <w:trHeight w:hRule="exact" w:val="106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conjunto, as Alienações Fiduciárias de Imóveis e o Fundo de Despesas, já que 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de Quotas e Ações foram liberadas em função da ocorrência dos registros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dos Imóveis nos termos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10/10/2039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aditamento semestral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Complementar, para fins de atualização das locações vigentes do lastro da operação referente a Julho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Dezembro de 2020 e Junho a Dezembro de 2021. 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conjunto, as Alienações Fiduciárias de Imóveis e o Fundo de Despesas, já que 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de Quotas e Ações foram liberadas em função da ocorrência dos registros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dos Imóveis nos termos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10/10/2039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aditamento semestral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Locação Complementar, para fins de atualização das locações vigentes do lastro da operação referente a Julho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Dezembro de 2020 e Junho a Dezembro de 2021. 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Em conjunto, as Alienações Fiduciárias de Imóveis e o Fundo de Despesas, já que 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de Quotas e Ações foram liberadas em função da ocorrência dos registros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Alienações Fiduciárias dos Imóveis nos termos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235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R$ 160.000.000,00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160000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1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15/12/2023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+ 2,5%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6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  - Verificamos que na DF da Devedora constou que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 Agente Fiduciário é responsável pelo cálculo dos Índices Financeiros, conforme página 48 da DF. No entanto,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na Escritura de Debêntures, cláusula 5.1.2 (p) e o Termo de Securitização 6.2.4 (p), é claro que a obrigação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cálculo/apuração dos índices financeiros é devida pelo Auditor Independente para fins de acompanhamento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pela Securitizadora e não pelo Agente Fiduciário. Arquivamos as DF e o cálculo dos índices financeiros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excel, onde não há clara a identificação de que o Auditor Independente tenha procedido com os cálculos.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Enviamos à Securitizadora pedidos de esclarecimentos junto à Devedora, para fins de retificação de sua DF,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forma que aguardamos da Devedora a retificação acima junto às suas DF/ índices financeiros; e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foram constituídas garantias específicas, reais ou pessoas sobre os CRI.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R$ 15.500.000,00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05/11/2024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As garantias são as seguintes: (i) Aval; (ii) Alienação Fiduciária de Imóvel; (iii) Fundo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Liquidez; e (iv)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238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R$ 118.000.000,00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118000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+ 5,0508%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Serão constituídas as seguintes garantias: (i) Alienação Fiduciária de Imóvel; (ii)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Fiduciária; e (iii) Alienação Fiduciária de Ações.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R$ 82.000.000,00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82000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Serão constituídas as seguintes garantias: (i) Alienação Fiduciária de Imóvel; (ii)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Fiduciária; e (iii) Alienação Fiduciária de Ações.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R$ 118.000.000,00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118000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05/11/2026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+ 5,0508%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809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5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Verificar se ocorreu o Leilão para adquirir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CEPACs por parte das Emissoras das Debêntures; - Relatório Semestral de verificação, emitida pela Devedora,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assinado pelos representantes legais da Devedora nos moldes do Anexo III da Debêntures,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acompanhado da cópia do Cronograma Físico-financeiro das Obras dos imóveis, além do Relatório de Medição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Obras dos imóveis do Empreendimento Alvo referente ao Semestre anterior, para fins de caracterização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recursos oriundos da Debêntures, nos termo do Termo de Securitização e da Debêntures conjugado com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itens 25 e 30 do Ofício CVM 02/2019; - Confirmação de que não há necessidade de Aditar a Cessão Fiduciária,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visando a incluir eventuais novos Direitos Emergentes de Exploração do Projeto Imobiliário; - Realizar o resgate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antecipado obrigatório ou amortização extraordinária obrigatória, conforme o caso, das Debêntures em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correspondente aos CEPAC por ela adquiridos e não vinculados em até 18 (dezoito) meses contados do final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Prazo para Vinculação dos CEPAC. O procedimento para o resgate antecipado obrigatório ou amortização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extraordinária obrigatória seguirá o disposto na Cláusula 6.22.7 acima, mutatis mutandi; - Cópia da declaração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representante legal das Emissoras atestando o cumprimento das disposições desta Escritura de Emissão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nenhum evento de vencimento ocorreu ou está em curso, referente ao ano de 2020; - Cópia da declaração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representante legal das Emissoras atestando o cumprimento das disposições desta Escritura de Emissão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nenhum evento de vencimento ocorreu ou está em curso. Gentileza, informar se os documentos foram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recebidos. Estamos ciente das postergações; - Balanço do Patrimônio Separado anual, (ii) Relatório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descrição das despesas incorridas no respectivo período ano (pode ser em excel), (iii) Relatório de custos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referentes à defesa dos direitos, garantias e prerrogativas dos Titulares de CRI, inclusive a título de reembolso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Agente Fiduciário no respectivo período ano (pode ser em excel); - Fundo de Despesas e Fundo de Reserva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referentes aos meses de dezembro de 2021, janeiro, fevereiro e março de 2022 - Fundo de despesas deve ser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recomposto (mínimo de R$70.000,00) sendo que apenas existe R$35.295,45 na conta da operação; e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completas da BREF III, IV, V e VI, acompanhadas do relatório da administração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parecer dos auditores independentes. Bem como, a declaração do representante legal das Emissoras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atestando o cumprimento das disposições desta Escritura de Emissão e que nenhum evento de vencimento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ocorreu ou está em curso, referente ao ano de 2021. 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São as garantias: (i) Alienação Fiduciária de Imóvel; (ii) Cessão Fiduciária de Direitos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Creditórios; e (iii) Alienação Fiduciária de Ações.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4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249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R$ 82.000.000,00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82000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809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5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Verificar se ocorreu o Leilão para adquirir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CEPACs por parte das Emissoras das Debêntures; - Relatório Semestral de verificação, emitida pela Devedora,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assinado pelos representantes legais da Devedora nos moldes do Anexo III da Debêntures,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acompanhado da cópia do Cronograma Físico-financeiro das Obras dos imóveis, além do Relatório de Medição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Obras dos imóveis do Empreendimento Alvo referente ao Semestre anterior, para fins de caracterização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recursos oriundos da Debêntures, nos termo do Termo de Securitização e da Debêntures conjugado com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itens 25 e 30 do Ofício CVM 02/2019; - Confirmação de que não há necessidade de Aditar a Cessão Fiduciária,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visando a incluir eventuais novos Direitos Emergentes de Exploração do Projeto Imobiliário; - Realizar o resgate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antecipado obrigatório ou amortização extraordinária obrigatória, conforme o caso, das Debêntures em valor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correspondente aos CEPAC por ela adquiridos e não vinculados em até 18 (dezoito) meses contados do final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Prazo para Vinculação dos CEPAC. O procedimento para o resgate antecipado obrigatório ou amortização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extraordinária obrigatória seguirá o disposto na Cláusula 6.22.7 acima, mutatis mutandi; - Cópia da declaração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representante legal das Emissoras atestando o cumprimento das disposições desta Escritura de Emissão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nenhum evento de vencimento ocorreu ou está em curso, referente ao ano de 2020; - Cópia da declaração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representante legal das Emissoras atestando o cumprimento das disposições desta Escritura de Emissão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nenhum evento de vencimento ocorreu ou está em curso. Gentileza, informar se os documentos foram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recebidos. Estamos ciente das postergações; - Balanço do Patrimônio Separado anual, (ii) Relatório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descrição das despesas incorridas no respectivo período ano (pode ser em excel), (iii) Relatório de custos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referentes à defesa dos direitos, garantias e prerrogativas dos Titulares de CRI, inclusive a título de reembolso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Agente Fiduciário no respectivo período ano (pode ser em excel); - Fundo de Despesas e Fundo de Reserva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referentes aos meses de dezembro de 2021, janeiro, fevereiro e março de 2022 - Fundo de despesas deve ser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recomposto (mínimo de R$70.000,00) sendo que apenas existe R$35.295,45 na conta da operação; e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completas da BREF III, IV, V e VI, acompanhadas do relatório da administração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parecer dos auditores independentes. Bem como, a declaração do representante legal das Emissoras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atestando o cumprimento das disposições desta Escritura de Emissão e que nenhum evento de vencimento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ocorreu ou está em curso, referente ao ano de 2021.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São as garantias: (i) Alienação Fiduciária de Imóvel; (ii) Cessão Fiduciária de Direitos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Creditórios; e (iii) Alienação Fiduciária de Ações.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R$ 12.064.579,53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15/10/2027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Celebração seguintes documentos: 1°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Aditamento ao Termo de Securitização, 1° Aditamento a Escritura de CCI, 1° Aditamento ao Contrato de Cessão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60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638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932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 do 1° Aditamento a AF de Imóveis, com vistas a formalizar a alteração do índice de IGP-M para IPCA conforme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AGT realizada em 05/08/2021. 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tcBorders>
                    <w:start w:sz="8.0" w:val="single" w:color="#000000"/>
                    <w:top w:sz="7.199999999999932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e (ii)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22/02/2024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+ 12%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Alienação Fiduciária dos Imóveis; (iii) Cessão Fiduciária de Recebíveis;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Coobrigação; e (v) Fundo de Liquidez Temporário.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R$ 88.750.000,00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88750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19/12/2029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+ 1,25%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 Pendências Não Pecuniárias: - Estatuto Social e Demonstrações Financeiras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Blumenau Norte Shopping Participações S.A., referente ao ano de 2021; e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Alienação Fiduciária de Ações/Quotas; (iii)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Direitos Creditórios; e (iv)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247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R$ 232.000.000,00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232000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19/12/2029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+ 1,25%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Estatuto Social e Demonstrações Financeiras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G.C Participações S.A., referente ao ano de 2021; e - Declaração do Fiador Jaimes Bento de Almeida Junior)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atestando: (i) que permanecem válidas as disposições contidas na Escritura de Debêntures; (ii) não ocorrência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qualquer Evento de Vencimento Antecipado e a inexistência de descumprimento de qualquer obrigação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prevista na Escritura de Debêntures; e (iii) que possui patrimônio suficiente para quitar as obrigações da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9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1050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Cessão Fiduciária de Recebíveis Locação; (ii) Cessão Fiduciária de Recebíveis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Estacionamento Continente; (iii) Cessão Fiduciária de Recebíveis Estacionamento Neumarkt;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Imóveis; (v) Alienação Fiduciária de Ações; e (vi)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R$ 84.250.000,00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84250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19/01/2030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  - Estatuto Social e Demonstrações Financeiras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G.C Participações S.A., referente ao ano de 2021; - Destinação de Recursos - 2º Semestre de 2021;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Verificação da observância do índice de cobertura de serviço da dívida (ICSD), mínimo de 1,10 vezes à partir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abril de 2022 tendo em vista a carência entre mar/2020 a março/2022; - Cópia digitalizada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 e das matrículas 132.745, 132.746 e 132.747, devidamente registrado no 1º RI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Criciúma/SC; - Cópia digitalizada dos Jornais de Publicação da Almeida Junior da Ata de Reunião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Conselho de Administração; - Cópia digitalizada dos Jornais de Publicação da Devedora da Reunião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Conselho de Administração da Almeida Junior; - Cópia digitalizada da Reunião do Conselho de Administração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Almeida Junior, realizada em 21/01/2020, devidamente assinada e registrada JUCES; - Cópia digitalizada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Ata de Assembleia Geral de acionistas da Devedora, realizada em 21/01/2020, devidamente registrada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JUCESC; 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Cessão Fiduciária de Recebíveis de Locação; (ii) Cessão Fiduciária de Recebíveis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Estacionamento; (iii) Alienação Fiduciária de Imóveis; (iv) Alienação Fiduciária de Ações; e (v)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249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R$ 8.845.767,12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14/03/2030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+ 6%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1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Confirmação se ocorreu o não registro e/ou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averbação da construção do imóvel, na referida matrícula, conforme cl. 4.1.2 (ii) do Contrato de Cessão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Créditos - Cópia da Apólice de Seguro Patrimonial do Imóvel em Locação (Canindé 4.673). Obrigação prevista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nas Condições Precedentes do Contrato de Cessão de Créditos, que não sendo cumprida poderá acarretar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rescisão de pleno direito do Contrato de Cessão de Créditos, conforme cláusula 2.5.2 do mesmo contrato; -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Cópia da Declaração, nos termos do Anexo III, da Cedente (CCP 001) à Cessionária (True) acerca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cumprimentos da cláusula 2.5, (g) do Contrato de Cessão de Créditos. Obrigação prevista nas Condições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Precedentes do Contrato de Cessão de Créditos, era devida até 30/04/2020 e podia acarretar na rescisão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pleno direito do Contrato de Cessão de Créditos, conforme cláusula 2.5.2 do mesmo contrato; - Cópia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autenticada do Contrato de Cessão de Créditos, devidamente registrado no RTD de SP/SP;.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9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42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e (i)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560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declaração, porém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 recebermos os comprovantes para fins de verificação). - Comprovação da vinculação dos CEPAC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Imóvel JK nos termos da cláusula 2.1. "(iii)" do Contrato de Cessão Fiduciária e, caso concluída: (i) aprovação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projeto da Torre Residencial perante os condôminos na matrícula do Imóvel e a Prefeitura do Município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Paulo; (ii) retificação da incorporação do empreendimento com a atribuição de fração ideal à futura Torre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Residencial, conforme previsto na assembleia realizada em 23 de dezembro de 2020; - cópia das (i)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da JFL Holding consolidadas, acompanhadas do relatório de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parecer dos auditores independentes; (ii) Declaração assinada por representantes legais com poderes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tanto, atestando (a) que permanecem válidas as disposições contidas na Escritura de Debêntures; (b)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dos Eventos de Vencimento Antecipado previstas na cláusula oitava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(c) que não foram praticados atos em desacordo com o estatuto social da JFL Holding; (d) que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bens e ativos relevantes necessários à atividade da JFL Holding estão devidamente assegurados; (e)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inexistência de descumprimento de obrigações, principais e acessórias, da JFL Holding perante o Debenturista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(True) e Agente Fiduciário (OT); - Demonstrativos Financeiros e/ou contábeis, auditados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Separado, assim como de todas as informações periódicas e eventuais exigidas pelos normativos da CVM.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98" w:right="54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4672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declaração, porém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 recebermos os comprovantes para fins de verificação). - Comprovação da vinculação dos CEPAC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Imóvel JK nos termos da cláusula 2.1. "(iii)" do Contrato de Cessão Fiduciária e, caso concluída: (i) aprovação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projeto da Torre Residencial perante os condôminos na matrícula do Imóvel e a Prefeitura do Município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Paulo; (ii) retificação da incorporação do empreendimento com a atribuição de fração ideal à futura Torre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Residencial, conforme previsto na assembleia realizada em 23 de dezembro de 2020; - cópia das (i)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da JFL Holding consolidadas, acompanhadas do relatório de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parecer dos auditores independentes; (ii) Declaração assinada por representantes legais com poderes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tanto, atestando (a) que permanecem válidas as disposições contidas na Escritura de Debêntures; (b)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dos Eventos de Vencimento Antecipado previstas na cláusula oitava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(c) que não foram praticados atos em desacordo com o estatuto social da JFL Holding; (d) que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bens e ativos relevantes necessários à atividade da JFL Holding estão devidamente assegurados; (e)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inexistência de descumprimento de obrigações, principais e acessórias, da JFL Holding perante o Debenturista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(True) e Agente Fiduciário (OT); - Demonstrativos Financeiros e/ou contábeis, auditados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Separado, assim como de todas as informações periódicas e eventuais exigidas pelos normativos da CVM.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498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declaração, porém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 recebermos os comprovantes para fins de verificação). - Comprovação da vinculação dos CEPAC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Imóvel JK nos termos da cláusula 2.1. "(iii)" do Contrato de Cessão Fiduciária e, caso concluída: (i) aprovação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projeto da Torre Residencial perante os condôminos na matrícula do Imóvel e a Prefeitura do Município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Paulo; (ii) retificação da incorporação do empreendimento com a atribuição de fração ideal à futura Torre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Residencial, conforme previsto na assembleia realizada em 23 de dezembro de 2020; - cópia das (i)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da JFL Holding consolidadas, acompanhadas do relatório de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parecer dos auditores independentes; (ii) Declaração assinada por representantes legais com poderes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tanto, atestando (a) que permanecem válidas as disposições contidas na Escritura de Debêntures; (b)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dos Eventos de Vencimento Antecipado previstas na cláusula oitava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(c) que não foram praticados atos em desacordo com o estatuto social da JFL Holding; (d) que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bens e ativos relevantes necessários à atividade da JFL Holding estão devidamente assegurados; (e)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inexistência de descumprimento de obrigações, principais e acessórias, da JFL Holding perante o Debenturista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4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638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932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(True) e Agente Fiduciário (OT); - Demonstrativos Financeiros e/ou contábeis, auditados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Separado, assim como de todas as informações periódicas e eventuais exigidas pelos normativos da CVM.</w:t>
                  </w:r>
                </w:p>
              </w:tc>
            </w:tr>
            <w:tr>
              <w:trPr>
                <w:trHeight w:hRule="exact" w:val="1678"/>
              </w:trPr>
              <w:tc>
                <w:tcPr>
                  <w:tcW w:type="dxa" w:w="9052"/>
                  <w:tcBorders>
                    <w:start w:sz="8.0" w:val="single" w:color="#000000"/>
                    <w:top w:sz="7.199999999999932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561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- Comprovação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vinculação dos CEPAC ao Imóvel JK nos termos da cláusula 2.1. "(iii)" do Contrato de Cessão Fiduciária e, caso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concluída: (i) aprovação do projeto da Torre Residencial perante os condôminos na matrícula do Imóvel e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Prefeitura do Município de São Paulo; (ii) retificação da incorporação do empreendimento com a atribuição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fração ideal à futura Torre Residencial, conforme previsto na assembleia realizada em 23 de dezembro de 2020;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- cópia das (i) Demonstrações Financeiras da JFL Holding consolidadas, acompanhadas do relatório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administração e do parecer dos auditores independentes; (ii) Declaração assinada por representantes legais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com poderes para tanto, atestando (a) que permanecem válidas as disposições contidas na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(b) não ocorrência de qualquer dos Eventos de Vencimento Antecipado previstas na cláusula oitava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Escritura de Debêntures; (c) que não foram praticados atos em desacordo com o estatuto social da JFL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Holding; (d) que os bens e ativos relevantes necessários à atividade da JFL Holding estão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assegurados; (e) a inexistência de descumprimento de obrigações, principais e acessórias, da JFL Holding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perante o Debenturista (True) e Agente Fiduciário (OT); - Demonstrativos Financeiros e/ou contábeis, auditados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Patrimônio Separado, assim como de todas as informações periódicas e eventuais exigidas pelos normativos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da CVM.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1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561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declaração, porém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 recebermos os comprovantes para fins de verificação). - Comprovação da vinculação dos CEPAC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Imóvel JK nos termos da cláusula 2.1. "(iii)" do Contrato de Cessão Fiduciária e, caso concluída: (i) aprovação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projeto da Torre Residencial perante os condôminos na matrícula do Imóvel e a Prefeitura do Município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Paulo; (ii) retificação da incorporação do empreendimento com a atribuição de fração ideal à futura Torre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Residencial, conforme previsto na assembleia realizada em 23 de dezembro de 2020; - cópia das (i)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da JFL Holding consolidadas, acompanhadas do relatório de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parecer dos auditores independentes; (ii) Declaração assinada por representantes legais com poderes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tanto, atestando (a) que permanecem válidas as disposições contidas na Escritura de Debêntures; (b)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dos Eventos de Vencimento Antecipado previstas na cláusula oitava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(c) que não foram praticados atos em desacordo com o estatuto social da JFL Holding; (d) que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bens e ativos relevantes necessários à atividade da JFL Holding estão devidamente assegurados; (e)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inexistência de descumprimento de obrigações, principais e acessórias, da JFL Holding perante o Debenturista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(True) e Agente Fiduciário (OT); - Demonstrativos Financeiros e/ou contábeis, auditados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Separado, assim como de todas as informações periódicas e eventuais exigidas pelos normativos da CVM.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06/11/2026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81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verificação, emitido pela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Devedora, devidamente assinado pelos representantes legais da Devedora nos moldes do Anexo III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do Relatório de Medição de Obras dos imóveis do Empreendimento Alvo referente ao 1º semestre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 e dos atos societários que demonstrem a correta destinação; (Tecebemos a declaração, porém é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necessário recebermos os comprovantes para fins de verificação). - Comprovação da vinculação dos CEPAC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Imóvel JK nos termos da cláusula 2.1. "(iii)" do Contrato de Cessão Fiduciária e, caso concluída: (i) aprovação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projeto da Torre Residencial perante os condôminos na matrícula do Imóvel e a Prefeitura do Município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Paulo; (ii) retificação da incorporação do empreendimento com a atribuição de fração ideal à futura Torre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Residencial, conforme previsto na assembleia realizada em 23 de dezembro de 2020; - cópia das (i)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0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2810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6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da JFL Holding consolidadas, acompanhadas do relatório de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parecer dos auditores independentes; (ii) Declaração assinada por representantes legais com poderes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tanto, atestando (a) que permanecem válidas as disposições contidas na Escritura de Debêntures; (b)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dos Eventos de Vencimento Antecipado previstas na cláusula oitava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Debêntures; (c) que não foram praticados atos em desacordo com o estatuto social da JFL Holding; (d) que 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bens e ativos relevantes necessários à atividade da JFL Holding estão devidamente assegurados; (e)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inexistência de descumprimento de obrigações, principais e acessórias, da JFL Holding perante o Debenturista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(True) e Agente Fiduciário (OT); - Demonstrativos Financeiros e/ou contábeis, auditados do Patrimônio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Separado, assim como de todas as informações periódicas e eventuais exigidas pelos normativos da CVM.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Fiança; e (iii) Alienação Fiduciária do Imóvel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JK com a vinculação da CEPAC sob o referido imóvel, Cessão Fiduciária de CEPAC sob condição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resolutiva, e Alienação Fiduciária de Ações ou Quotas de emissão da SPE titular do Imóvel JK os quais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passarão a integrar (em conjunto) as garantias da emissão tão logo comprovada a formalização e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constituição de tais Garantias Reais na forma da cláusula 5.3 do Termo de Securitização.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18/10/2024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+ 12%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da apólice de seguro patrimonial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Imóveis em garantia, constando endosso à Securitizadora, conforme cláusula 10.1, alínea (g) do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 dos seguintes imóveis: (a) Torre 1: apartamentos 401, 1104, 1306, 1406, 1701,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1706, 1901, 1906; (b) Torre 2: apartamentos 102, 103, 106, 204, 206, 1405; (c) Torre 3: apartamentos 203, 303,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304, 501, 604, 804, 901, 1002, 1203, 1601, 1904, 2003; (d) Torre 4: apartamentos 301, 402, 604, 1003, vale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ressaltar que só identificamos as vendas dos imóveis destacados em negrito). Além disso, precisamos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confirmação de quitação dos imóveis vendidos e o termo de liberação das garantias para a baixa as pendências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seguro.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Cessão Fiduciária de Direitos Creditórios; (iii) Fiança;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(iv) Fundo de Reserva; (v) Fundo de Despesas IPTU; e (vi)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R$ 44.948.000,00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44948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12/08/2038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+ 6,25%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(ii) Fundo de Reserva; e (iii) Fundo de Contingências.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3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272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R$ 7.932.000,00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7932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12/08/2038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+ 41,89%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(ii) Fundo de Reserva; e (iii) Fundo de Contingências.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277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R$ 203.045.000,00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203045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20/12/2034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+ 4,95%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Declaração de Regularidade assinada por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representante legais atestando a não ocorrência de qualquer evento de vencimento antecipado previstas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cláusula oitava da Escritura de Debêntures, que não foram praticados atos em desacordo com o estatuto social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Almeida Junior e inexistência de descumprimento de obrigações, principais e acessórias da Almeida Junior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perante a True e o AF; e </w:t>
                  </w:r>
                </w:p>
              </w:tc>
            </w:tr>
            <w:tr>
              <w:trPr>
                <w:trHeight w:hRule="exact" w:val="75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Alienação Fiduciária de Quotas; (iii) Cessão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Recebíveis; e (iv)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278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R$ 203.045.000,00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203045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19/12/2029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Declaração de Regularidade assinada por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representante legais atestando a não ocorrência de qualquer evento de vencimento antecipado previstas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cláusula oitava da Escritura de Debêntures, que não foram praticados atos em desacordo com o estatuto social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Almeida Junior e inexistência de descumprimento de obrigações, principais e acessórias da Almeida Junior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perante a True e o AF; e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Alienação Fiduciária de Quotas; (iii) Cessão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Recebíveis; e (iv)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16/11/2021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+ 2%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: - Apólice de Seguro renovada e endossada para as Salas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Comercias Módulo Rebouças e Carlos Bratke; - Via física da Escritura de Emissão de CCI,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assinada para fins de custódia; - Atualização dos processos de renegociação de alugueis das Salas Comercias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compõe os Créditos Imobiliários, bem como ações de despejo (Matéria deliberada na AGT de 13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novembro de 2020); e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Alienações Fiduciárias de Imóveis; (ii) Fundo de Reserva; e (iii)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15/03/2024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+ 4%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: - Apólice de Seguro renovada e endossada para as Salas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Comercias Módulo Rebouças e Carlos Bratke; - Via física da Escritura de Emissão de CCI,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assinada para fins de custódia; - Atualização dos processos de renegociação de alugueis das Salas Comercias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que compõe os Créditos Imobiliários, bem como ações de despejo (Matéria deliberada na AGT de 13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novembro de 2020); e 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Alienações Fiduciárias de Imóveis; (ii) Fundo de Reserva; e (iii)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R$ 98.000.000,00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980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28/11/2034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(ii) Fundo de Despesas; (iii) Fundo de Reserva; e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28/11/2034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+ 4,9%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(ii) Fundo de Despesas; (iii) Fundo de Reserva; e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283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R$ 7.482.590,00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7482590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20/10/2020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+ 7%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Apólice de Seguro de Perda de Receitas tendo a cláusula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beneficiária a True Securitizadora renovado em 2021; - Envio do Termo de Vistoria Inicial que deverá atestar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situação do Imóvel cujo prazo expirou em julho de 2020; Cópia dos demais comprovante(s) de transferência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bancária do Valor de Cessão Líquido; - Informações sobre a eventual Conclusão da Obras do BTS em caso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concluído, confirmação se já foi contratado Seguro de Perda de Receitas em garantia do pagamento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alugueis equivalente a 12 (doze) meses, com cláusula de beneficiária em favor da True à ser devido em até 15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(quinze) dias contados da data da efetiva conclusão, entrega e aceite das obras do respectivo Imóvel. Caso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Devedor não o faça, deverá contratar e manter contratado, o Seguro Fiança e o Seguro Patrimonial dos Imóveis;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Cotas; (ii) Fundo de Reserva; (iii) Seguro de Perda de Receitas ou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Seguro Fiança ou Seguro Patrimonial, conforme o caso e previsto neste relatório.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284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R$ 9.900.327,00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9900327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11/03/2031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+ 7%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50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3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Apólice de Seguro de Perda de Receitas tendo a cláusula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beneficiária a True Securitizadora renovado em 2021; - Envio do Termo de Vistoria Inicial que deverá atestar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situação do Imóvel cujo prazo expirou em julho de 2020; Cópia dos demais comprovante(s) de transferência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bancária do Valor de Cessão Líquido; - Informações sobre a eventual Conclusão da Obras do BTS em caso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concluído, confirmação se já foi contratado Seguro de Perda de Receitas em garantia do pagamento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alugueis equivalente a 12 (doze) meses, com cláusula de beneficiária em favor da True à ser devido em até 15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(quinze) dias contados da data da efetiva conclusão, entrega e aceite das obras do respectivo Imóvel. Caso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Devedor não o faça, deverá contratar e manter contratado, o Seguro Fiança e o Seguro Patrimonial dos Imóveis;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Cotas; (ii) Fundo de Reserva; (iii) Seguro de Perda de Receitas ou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Seguro Fiança ou Seguro Patrimonial, conforme o caso e previsto neste relatório.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0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R$ 77.000.000,00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77000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28/12/2023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+ 4%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ENCERRADA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R$ 23.000.000,00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25/11/2022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+ 3,5%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ENCERRADA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R$ 28.700.000,00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28700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19/11/2040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Demonstração Financeira Anual da Brasol Aluguel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de módulos do ano de 2021.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Direito de Superfície; (ii) Alienação Fiduciária de Imóveis; (iii)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Quotas; e (iv) Penhor de Equipamentos.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R$ 58.000.000,00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58000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03/03/2027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sobre os créditos e direitos do Patrimônio Separado; (ii) Fiança prestada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nos termos da Escritura de Emissão de Debêntures; (iii) Cessão Fiduciária sobre os direitos creditórios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emergentes de indenizações ou prêmios devidos no âmbito da apólice do Seguro Pagamento, com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objetivo de garantir o pagamento da integralidade dos valores devidos à Devedora nos termos dos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534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Contratos SCP, o qual foi constituído por meio da Apólice de Seguro nº 1007607000016 renovado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válido até 04/05/2021, com endosso à Securitizadora e objeto do 1º Aditamento ao Contrato de AF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Quotas SCP; (iv) Alienação Fiduciária de Quotas sobre a participação da Devedora na SCP, constituída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por meio do Instrumento Particular de Alienação Fiduciária de Quotas Sociais em Garantia e Outras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Avenças e do 1º Aditamento ao Instrumento Particular de Constituição de SCP; (v) Alienação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Ações de emissão da Devedora na qualidade de futura proprietária da Torre JFL, constituída por meio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 Instrumento Particular de Alienação Fiduciária de Ações em Garantia e Outras Avenças; (vi)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Imóvel à ser constituída sobre a Torre JFL; e (vii) Cessão Fiduciária à ser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constituída sobre os direitos creditórios emergentes de eventual excussão da alienação fiduciária 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Unidades Corporativas da Torre JFL. As Garantias dos itens (ii) a (vii) acima são compartilhadas entre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os CRI da 293ª e 294ª Séries da 1ª Emissão da Emissora.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R$ 58.000.000,00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58000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03/03/2027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Cópia registrada no RGI do Instrumento Particular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Alienação Fiduciária de Imóvel em Garantia e Outras Avenças - Torre JFL, bem como a matrícula com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referido registro; - Cópia registrada no RTD do Instrumento Particular de Cessão Fiduciária de Direitos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Creditórios em Garantia e Outras Avenças - Torre JFL; e - Cópia do alvará da execução da Torre JFL previsto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na cláusula 2.4 do SCP;</w:t>
                  </w:r>
                </w:p>
              </w:tc>
            </w:tr>
            <w:tr>
              <w:trPr>
                <w:trHeight w:hRule="exact" w:val="478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sobre os créditos e direitos do Patrimônio Separado; (ii) Fiança prestada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nos termos da Escritura de Emissão de Debêntures; (iii) Cessão Fiduciária sobre os direitos creditórios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emergentes de indenizações ou prêmios devidos no âmbito da apólice do Seguro Pagamento, com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objetivo de garantir o pagamento da integralidade dos valores devidos à Devedora nos termos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Contratos SCP, o qual foi constituído por meio da Apólice de Seguro nº 1007607000016 renovado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válido até 04/05/2021, com endosso à Securitizadora e objeto do 1º Aditamento ao Contrato de AF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Quotas SCP; (iv) Alienação Fiduciária de Quotas sobre a participação da Devedora na SCP, constituída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por meio do Instrumento Particular de Alienação Fiduciária de Quotas Sociais em Garantia e Outras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Avenças e do 1º Aditamento ao Instrumento Particular de Constituição de SCP; (v) Alienação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Ações de emissão da Devedora na qualidade de futura proprietária da Torre JFL, constituída por meio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 Instrumento Particular de Alienação Fiduciária de Ações em Garantia e Outras Avenças; (vi)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Imóvel à ser constituída sobre a Torre JFL; e (vii) Cessão Fiduciária à ser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constituída sobre os direitos creditórios emergentes de eventual excussão da alienação fiduciária 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Unidades Corporativas da Torre JFL. As Garantias dos itens (ii) a (vii) acima são compartilhadas entre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os CRI da 293ª e 294ª Séries da 1ª Emissão da Emissora.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7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03/05/2032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+ 2,1%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Fiança, (iii) Coobrigação, e (iv) Fundos de Liquidez.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R$ 48.138.812,82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14/02/2039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+ 7,23%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do 1º Aditamento ao Contrato de Cessão de Créditos,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registrado; - Cópia da Auditoria Jurídica realizadas nos Créditos Imobiliários, com a finalidade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verificação e confirmação da constituição da garantia nos imóveis, conforme cláusula 2.2.1 do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Securitização; - Celebração do 2° Aditamento ao Termo de Securitização, conforme AGT realizada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01/09/2021; e - Celebração do 2° Aditamento ao Contrato de Cessão, conforme AGT realizada em 01/09/2021.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e (ii) Fundo de Reserva;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R$ 11.716.060,84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14/02/2039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+ 27,8%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6" w:after="0"/>
                    <w:ind w:left="98" w:right="54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do 1º Aditamento ao Contrato de Cessão de Créditos,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registrado; - Cópia da Auditoria Jurídica realizadas nos Créditos Imobiliários, com a finalidade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verificação e confirmação da constituição da garantia nos imóveis, conforme cláusula 2.2.1 do Termo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Securitização; - Celebração do 2° Aditamento ao Termo de Securitização, conforme AGT realizada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01/09/2021; e - Celebração do 2° Aditamento ao Contrato de Cessão, conforme AGT realizada em 01/09/2021.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e (ii) Fundo de Reserva;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R$ 75.155.434,72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12/05/2038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+ 7,07% a.a. na base 252.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da Auditoria Jurídica realizadas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Créditos Imobiliários, com a finalidade de verificação e confirmação da constituição da garantia nos imóveis,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conforme cláusula 2.2.1 do Termo de Securitização; - Celebração do 2° Aditamento ao Termo de Securitização,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conforme AGT realizada em 01/09/2021; e - Celebração do 2° Aditamento ao Contrato de Cessão, conforme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AGT realizada em 01/09/2021.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e (ii) Fundo de Reserva;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R$ 11.692.527,20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12/05/2038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+ 34,47%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57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da Auditoria Jurídica realizadas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Créditos Imobiliários, com a finalidade de verificação e confirmação da constituição da garantia nos imóveis,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conforme cláusula 2.2.1 do Termo de Securitização; - Celebração do 2° Aditamento ao Termo de Securitização,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conforme AGT realizada em 01/09/2021; e - Celebração do 2° Aditamento ao Contrato de Cessão, conforme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AGT realizada em 01/09/2021.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dos Imóveis; e (ii) Fundo de Reserva;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13/03/2024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+ 1,11%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2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do 2º Aditamentos à Escritura de Debêntures,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registrados na JUCESP; - Cessão Fiduciária de Sobejo, devidamente assinada e registrada; -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Imóveis, devidamente registrado, bem como cópia das matrículas dos imóveis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garantia constando o registro;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Alienação Fiduciária de Quotas; (iii)Alienação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Quotas Windsor; (iv) Cessão Fiduciária de Sobejo; e (v) Fundo de Reserva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320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13/03/2026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8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26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Pendências: - Cópia do 2º Aditamentos à Escritura de Debêntures, devidamente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registrados na JUCESP; - Cessão Fiduciária de Sobejo, devidamente assinada e registrada; - Contrato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Imóveis, devidamente registrado, bem como cópia das matrículas dos imóveis em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garantia constando o registro;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Alienação Fiduciária de Quotas; (iii)Alienação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Quotas Windsor; (iv) Cessão Fiduciária de Sobejo; e (v) Fundo de Reserva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325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R$ 64.066.609,00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64066609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07/03/2031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Equipamentos; (ii) Alienação Fiduciária de Cotas; e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Direitos de Superfície.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326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R$ 16.016.651,00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16016651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06/03/2036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Equipamentos; (ii) Alienação Fiduciária de Cotas; e (iii) Alienação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Direitos de Superfície.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334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26/10/2022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8%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RESGATADA ANTECIPADAMENTE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e (ii) Cessão Fiduciária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8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R$ 175.390.000,00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175390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15/01/2025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+ 5,2166%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Relatório Semestral de Destinação de Recursos,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nos moldes do Anexo V do Termo de Securitização, bem como o Relatório de Medição de Obras elaborado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pelo responsável técnico e o Registro de Movimentações Operacionais (RMO) que contém o detalhamento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descritivo dos gastos realizados durante o respectivo semestre. Adicionalmente deverá ser enviado os atos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societários que comprovem a participação acionária da Devedora junto às suas SPEs Investidas, referente ao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período de Janeiro a Junho de 2021 e de julho a dezembro de 2021; - Demonstrações Financeiras Auditadas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Devedora (BRZ), bem como memória do cálculo dos índice financeiros contendo todas as rubricas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necessárias, devidamente apurados pela Devedora (BRZ) e verificados pelo Auditor Independente.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Adicionalmente Declaração firmada por representantes legais da Devedora, atestando (i) a veracidade do Índice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Financeiro; (ii) que permanecem válidas as disposições contidas na Escritura de Debêntures; (iii) a não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ocorrência de qualquer evento de inadimplemento; e (iv) que não foram praticados atos em desacordo com 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estatuto social da Companhia, referente ao ano de 2021.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30/12/2025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+ 6,85%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2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Relatório Semestral de Destinação de Recursos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moldes do Anexo IV da Escritura de Debêntures, acompanhado dos documentos societários atualizados 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SPEs, dos cronogramas físico-financeiro e dos relatórios de medição de obras, referente aos 1º e 2º semestres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2021; 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31/01/2041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+ 10% a.a. na base 360.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Confirmação da Conclusão das Obras; e - Cópia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Contrato de Cessão registrado no RTD da Cidade de Amparo/SP.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354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R$ 54.000.000,00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54000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24/01/2033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+ 6,2%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74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0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Apólice de Seguro constando o Endosso a True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Securitizadora renovada em dezembro de 2021; - Confirmação de Quitação da 3º Parcela da NP, no valor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R$ 7.406.295,68 (a ser ajustada pelo CDI). Após a confirmação da quitação da NP, a Fração Ideal Nancy (15%),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deverá ser constituída na operação por meio de Aditamento a Alienação Fiduciária de Imóvel para inclusão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Fração Ideal mencionada. Sendo certo que após a constituição da Fração ideal Nancy, será automaticamente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extinta a garantia Fidejussória, independente de autorização do Titulares de CRI; - Cópia das Demonstrações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Financeiras Auditadas da Emissora Derry, bem com Declaração de Conformidade, nos moldes da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referente ao ano de 2021; - Cópia do livro de registro de ações da Derry constando o gravame das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ações em favor da True; - Confirmação de eventual desembolso à devedora no valor de R$ 21.172,40, pois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havendo tal desembolso deverá ocorrer aditamento à escritura de emissão de debêntures para fins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destinação imobiliária específica; e - Demonstrações Financeiras Auditadas, bem como declaração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Conformidade nos moldes da Escritura de Debêntures.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Alienação Fiduciária de Ações; e (iii) Cessão Fiduciária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Direitos Creditórios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365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R$ 50.056.560,00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15/03/2023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+ 6,5%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e (ii)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R$ 44.667.125,40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21/11/2024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+ 7,69%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0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40"/>
                  <w:tcBorders>
                    <w:start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R$ 105.000.000,00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28/04/2028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+ 3,75%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R$ 170.000.000,00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17/03/2027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4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Fiança Bancária 1ª Integralização; (iii) Fiança Bancária 2ª Integralização;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Coobrigação; (v) Cessão Fiduciária de Conta Vinculada; (vi) Cessão Fiduciária de Direitos Creditórios;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(vii) Alienação Fiduciária de Ações; (viii) Alienação Fiduciária de Imóveis e (ix) Alienação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Cotas.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R$ 8.742.461,59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26/04/2032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Alienações Fiduciárias de Quotas; (ii) Alienação Fiduciária de Imóveis; (iii)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Fiduciária; (iii) Fiança; (iv) Coobrigação; (v) Aval; (vi) Fundo de Liquidez; (vii) Fundo de Despesas; (viii)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R$ 52.526.983,07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20/12/2041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+ 9,75%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62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73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Apólices de Seguro; (iii) Regime Fiduciário e Patrimônio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14/06/2032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IPCA + 6,4899%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25/05/2027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 outorgada por José Pedro Donadon e Silvio Vinicius Dias Andrino e (ii)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de Recebíveis.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R$ 52.000.000,00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52000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16/11/2023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+ 4,5%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Fundo de Despesas; (iii) Fundo de Juros; (iii) Regime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55000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22/07/2032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4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269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Equipamentos; (ii) Cessão Fiduciária de Direitos Creditórios; (iii)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R$ 16.000.000,00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16000000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15/05/2026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Endossos dos Seguros; (iii) Fundo de Despesas; (iv) Alienações Fiduciárias;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(v) Cessão Fiduciária; (vi)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38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15/06/2032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+ 7,75%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Alienação Fiduciária de Ações; (iii) Fiança; (iv) Fundo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Reserva; (v)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R$ 112.530.000,00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112530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16/06/2028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IPCA + 8,7694%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Aval; (II) Cessão Fiduciária; (III)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2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1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15/06/2029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+ 1,05%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55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R$ 51.054.299,91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05/03/2029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+ 3,5%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há garantia.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0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R$ 2.185.615,39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26/04/2032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4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Alienações Fiduciárias de Quotas; (ii) Alienação Fiduciária de Imóveis; (iii)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Fiduciária; (iii) Fiança; (iv) Coobrigação; (v) Aval; (vi) Fundo de Liquidez; (vii) Fundo de Despesas; (viii)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R$ 9.269.467,60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20/12/2041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+ 9,75%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Apólices de Seguro; (iii) Regime Fiduciário e Patrimônio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4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16"/>
                  <w:tcBorders>
                    <w:start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36"/>
                  <w:tcBorders>
                    <w:start w:sz="7.199999999999818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16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R$ 21.500,00</w:t>
                  </w:r>
                </w:p>
              </w:tc>
              <w:tc>
                <w:tcPr>
                  <w:tcW w:type="dxa" w:w="4536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21500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16/06/2028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Aval; (II) Cessão Fiduciária; (III)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15/06/2029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R$ 275.000.000,00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275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26/09/2026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TR + 9,7%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R$ 24.500.000,00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15/08/2035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 Fiança; (ii) a Alienação Fiduciária de Quotas; (iii) a Alienação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Equipamentos; e (iv) a Cessão Fiduciária de Recebíveis sendo esta última compartilhada entre os CRI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304, 305 e 399 da True.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3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R$ 35.500.000,00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35500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15/08/2035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 Fiança; (ii) a Alienação Fiduciária de Quotas; (iii) a Alienação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Equipamentos; e (iv) a Cessão Fiduciária de Recebíveis sendo esta última compartilhada entre os CRI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304, 305 e 399 da True.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0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347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0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R$ 8.000.000,00</w:t>
                  </w:r>
                </w:p>
              </w:tc>
              <w:tc>
                <w:tcPr>
                  <w:tcW w:type="dxa" w:w="452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16/04/2025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+ 6%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498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Consolidadas: Relatório Semestral de Destinação de Recursos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moldes do Anexo VII da Escritura de Debêntures, referente ao último semestre civil, acompanhado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cronograma físico-financeiro e do relatório de obras elaborado pelo técnico responsável pelas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imóveis, referente aos 1º e 2º semestres de 2021; Cópia do Aditamento Semestral da Cessão Fiduciária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atualizar a relação dos Contratos de Venda e respectivos Direitos Creditórios Cedidos Fiduciariamente;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de Espelhamento, referente ao controle do recebimento dos Direitos Creditórios do mês de março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abril de 2022; Verificação do Fundo de Juros e seu enquadramento, referente ao mês de abril de 2022;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Verificação do Fundo de IPTU e Condomínio referente ao mês de abril de 2022; Verificação do Fundo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Despesas (R$55.000,00) referente ao mês de abril de 2022; Verificação da Razão de Garantia (180%) referente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mês de abril de 2022; Relatório de Gestão referente aos meses de Março e Abril de 2022; Demonstrações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Financeiras Anuais das Construtoras CAPITAL, SIMOIS, ERIDANO e SÃO SINFRÔNIO de 31/12/2021; Apesar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termos recebido o Laudo, não recebemos a validação pela Securitizadora dos valores e informações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apresentadas pela Devedora e pelas Sociedades Proprietárias no Anexo III à Escritura de Debêntures, por meio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Laudo de Avaliação Inicial de abril de 2021. De forma que, caso a Securitizadora constate que o Laudo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Avaliação Inicial aponte uma diferença a menor, superior a 5% (cinco) por cento dos valores totais informados,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Securitizadora deverá submeter a postura a ser adotada à deliberação da assembleia de titulares dos CRI.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 Fiança; (ii) a Alienação Fiduciária de Imóveis; (iii) a Alienação Fiduciária de Quotas;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 Cessão Fiduciária; e (v) os Fundos.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+ 7,72% a.a. na base 252.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1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4988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3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Consolidadas: Relatório Semestral de Destinação de Recursos nos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moldes do Anexo VII da Escritura de Debêntures, referente ao último semestre civil, acompanhado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cronograma físico-financeiro e do relatório de obras elaborado pelo técnico responsável pelas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imóveis, referente aos 1º e 2º semestres de 2021; Cópia do Aditamento Semestral da Cessão Fiduciária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atualizar a relação dos Contratos de Venda e respectivos Direitos Creditórios Cedidos Fiduciariamente;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de Espelhamento, referente ao controle do recebimento dos Direitos Creditórios do mês de março 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abril de 2022; Verificação do Fundo de Juros e seu enquadramento, referente ao mês de abril de 2022;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Verificação do Fundo de IPTU e Condomínio referente ao mês de abril de 2022; Verificação do Fundo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Despesas (R$55.000,00) referente ao mês de abril de 2022; Verificação da Razão de Garantia (180%) referente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ao mês de abril de 2022; Relatório de Gestão referente aos meses de Março e Abril de 2022; Demonstrações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Financeiras Anuais das Construtoras CAPITAL, SIMOIS, ERIDANO e SÃO SINFRÔNIO de 31/12/2021; Apesar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termos recebido o Laudo, não recebemos a validação pela Securitizadora dos valores e informações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apresentadas pela Devedora e pelas Sociedades Proprietárias no Anexo III à Escritura de Debêntures, por meio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Laudo de Avaliação Inicial de abril de 2021. De forma que, caso a Securitizadora constate que o Laudo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Avaliação Inicial aponte uma diferença a menor, superior a 5% (cinco) por cento dos valores totais informados,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 Securitizadora deverá submeter a postura a ser adotada à deliberação da assembleia de titulares dos CRI.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 Fiança; (ii) a Alienação Fiduciária de Imóveis; (iii) a Alienação Fiduciária de Quotas;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 Cessão Fiduciária; e (v) os Fundos.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371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17/04/2028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+ 4,8444%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- 1º Aditamento a Escritura de Debêntures,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registrada na JUCEMG.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728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378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72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17/04/2028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382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75000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8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1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20/05/2026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Fiança; (iii) Alienação Fiduciária de Quotas das SPEs;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(iv) Cessão Fiduciária de Recebíveis Comerciais; (v) Cessão Fiduciária Sobejo Hipoteca; e (vi)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Sobejo CFQ.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384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09/07/2024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Cessão Fiduciária; (iii) Fundo de Reserva; e (iv)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391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R$ 71.770.140,00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72000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10/05/2023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+ 6,5%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e (ii)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397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29/06/2028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do 2º Aditamento à Escritura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devidamente registradas na Junta Comercial.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Não foram constituídas garantias. Os CRI contam com o Regime Fiduciário e Patrimônio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Separado sobre os créditos imobiliários lastro.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6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399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R$ 22.850.000,00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22850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15/08/2033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 Fiança; (ii) a Alienação Fiduciária de Quotas; (iii) a Alienação Fiduciária de Equipamentos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 (iv) Cessão Fiduciária de Direitos Creditórios sendo esta última compartilhada entre os CRI 304, 305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399 da True.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R$ 120.000.000,00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20/06/2033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219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1" w:lineRule="auto" w:before="6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Contrato de Alienação Fiduciária no Cartório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Registro de Imóveis de Guarulhos - SP; Relatório Semestral na forma do Anexo III da Escritura de Emissão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Debêntures, contendo os valores e percentuais destinados ao Empreendimento Alvo aplicado no respectivo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período referente ao segundo semestre de 2021 contendo o valor destinado à quitação da dívidas, já que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segundo informado pelo Modal as obras ainda não haviam sido iniciadas, além do extrato comprovando 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quitação da dívida ali descrita e do termo de quitação emitido pelo referido credor da dívida quitada, na forma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da cl. 5.2 da Escritura, e cópia do extrato do valor desembolsado à devedora; e 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Cessão Fiduciária de Direitos Creditórios, (ii) Promessa de Cessão Fiduciária de Direitos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Creditórios, (iii) Alienação Fiduciária de Imóvel e (iv)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R$ 84.486.333,16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25/08/2031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6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CRI contarão com o Fundo de Reserva, observada a ordem de prioridade de classes. Em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 dos Créditos Imobiliários, foi constituída cada Alienação Fiduciária de Imóvel. Ainda, as SPE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assumiram as obrigações de Recompra Compulsória (durante o Período de Enquadramento)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pagamento da Multa de Indenizatória, que contam com a Coobrigação da Helbor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7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R$ 23.611.433,77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24/07/2053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+ 7,75%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CRI contarão com o Fundo de Reserva, observada a ordem de prioridade de classes. Em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 dos Créditos Imobiliários, foi constituída cada Alienação Fiduciária de Imóvel. Ainda, as SPE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assumiram as obrigações de Recompra Compulsória (durante o Período de Enquadramento)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pagamento da Multa de Indenizatória, que contam com a Coobrigação da Helbor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R$ 11.804.716,89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24/07/2053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IGP-M + 6%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CRI contarão com o Fundo de Reserva, observada a ordem de prioridade de classes. Em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 dos Créditos Imobiliários, foi constituída cada Alienação Fiduciária de Imóvel. Ainda, as SPE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assumiram as obrigações de Recompra Compulsória (durante o Período de Enquadramento)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pagamento da Multa de Indenizatória, que contam com a Coobrigação da Helbor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16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417</w:t>
                  </w:r>
                </w:p>
              </w:tc>
              <w:tc>
                <w:tcPr>
                  <w:tcW w:type="dxa" w:w="4536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16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R$ 1.000,00</w:t>
                  </w:r>
                </w:p>
              </w:tc>
              <w:tc>
                <w:tcPr>
                  <w:tcW w:type="dxa" w:w="4536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24/07/2053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CRI contarão com o Fundo de Reserva, observada a ordem de prioridade de classes. Em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 dos Créditos Imobiliários, foi constituída cada Alienação Fiduciária de Imóvel. Ainda, as SPE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assumiram as obrigações de Recompra Compulsória (durante o Período de Enquadramento) 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pagamento da Multa de Indenizatória, que contam com a Coobrigação da Helbor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4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21/07/2025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Fiança, a Cessão Fiduciária e o Seguro de Garantia Financeira.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424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R$ 54.133.000,00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54133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08/07/2041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+ 6,25%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425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R$ 54.133.000,00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54133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08/07/2041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+ 6,25%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426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R$ 54.133.000,00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54133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08/07/2041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+ 6,25%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427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29/07/2026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1360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54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Foram constituídas as seguintes garantias para a Emissão: (i) Alienação Fiduciária de Quotas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 Cessão Fiduciária de Dividendos (Ecopark); (ii) Alienação Fiduciária de Quotas e Cessão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Dividendos (Imperial V.I); (iii) Alienação Fiduciária de Quotas e Cessão Fiduciária de Dividendos (Novo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Oriente); (iv) Fundos de Despesa e Liquidez; e (v) Aval Paulo Cesar Malvezi e Bruno Maccagnan Malvezi.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433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15/10/2031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+ 8,0804%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Garantias da Emissão: (i) Coobrigação da Cedente perante à Emissora solidariamente com 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Devedora; (ii) Alienação Fiduciária de Imóveis e (iii) Cessão Fiduciária de Recebíveis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434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20/07/2027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Aval, Cessão Fiduciária e o Seguro Garantia Financeira.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439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15/08/2031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Verificação da Razão Mínima de Garantia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 (Mínimo 153% do saldo devedor dos CRI) referentes aos meses de dezembro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2021, janeiro a fevereiro de 2022. 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promessa da Cessão Fiduciária; (iii) Fundo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Despesas; (iv) Fundo de Reserva e (v)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8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1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279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440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R$ 56.000.000,00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56000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15/08/2031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4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Verificação da Razão Mínima de Garantia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Alienação Fiduciária de Imóveis (Mínimo 153% do saldo devedor dos CRI) referentes aos meses de dezembro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2021, janeiro a fevereiro de 2022. 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promessa da Cessão Fiduciária; (iii) Fundo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Despesas; (iv) Fundo de Reserva e (v) Fiança.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445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20/08/2025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+ 6%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1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8" w:lineRule="auto" w:before="8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atualizadas: - Cópia do Contrato de Cessão de Créditos,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devidamente assinado; - Demonstrações Financeiras Auditadas, bem como a memória do cálculo dos Índices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Financeiros, devidamente verificado pela Securitizadora e declaração de conformidade, conforme previsto na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cláusula 6.1 (ix) (a); - Índices Financeiros com a memória de cálculo e Declaração de Conformidade; - Relatório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 Gestão - Janeiro/2022 e Fevereiro/2022; - Relatório de Destinação de Recursos nos termos do Anexo V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Escritura de Emissão de Debêntures acompanhado dos Relatório de Evolução da Obra elaborado pelo técnico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responsável pelos Empreendimentos e do cronograma físico financeiro de avanço de obras dos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Empreendimentos do respectivo semestre relativos a construção do imóvel; e - Demonstrações Financeiras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Auditadas, bem como a memória do cálculo dos Índices Financeiros, devidamente verificado pela Securitizadora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e declaração de conformidade, conforme previsto na cláusula 6.1 (ix) (a) ref. ano de 2021. </w:t>
                  </w:r>
                </w:p>
              </w:tc>
            </w:tr>
            <w:tr>
              <w:trPr>
                <w:trHeight w:hRule="exact" w:val="137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4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 dos Fiadores da Escritura de Emissão de Debêntures; (ii) alienação fiduciária dos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Imóveis por meio do Contrato de Alienação Fiduciária; (iii) a cessão fiduciária de direitos creditórios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oriundos das vendas dos imóveis objeto dos empreendimentos desenvolvidos pelas Cedentes por meio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do Contrato de Cessão Fiduciaria; e (iv) o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447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20000000000072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R$ 655.500.000,00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655000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15/03/2040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+ 5,93%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9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738"/>
              </w:trPr>
              <w:tc>
                <w:tcPr>
                  <w:tcW w:type="dxa" w:w="9052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(ii) Cessão Fiduciária; (iii) Fundo de Despesas e (iv) Fundo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454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R$ 160.000.000,00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15/09/2025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Aval; (ii) Alienação Fiduciária de Imóveis; (iii) Alienações Fiduciárias de Participações;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de Direitos Creditórios; (v) Fundo de Despesas; (vi)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15/09/2025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Aval; (ii) Alienação Fiduciária de Imóveis; (iii) Alienações Fiduciárias de Participações; (iv)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Cessão Fiduciária de Direitos Creditórios; (v) Fundo de Despesas; (vi)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456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456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15/10/2031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 atualizadas: - Atualização sobre a anuência da Sodexo, nos moldes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do Anexo II, haja vista que não há prazo para satisfação da referida Condição; </w:t>
                  </w:r>
                </w:p>
              </w:tc>
            </w:tr>
            <w:tr>
              <w:trPr>
                <w:trHeight w:hRule="exact" w:val="168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auto" w:before="8" w:after="0"/>
                    <w:ind w:left="98" w:right="50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São garantias da Emissão: (i) Cessão Fiduciária de Direitos Creditórios decorrente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exploração desenvolvidas no imóvel de matrícula 135.871; (ii) a Promessa de Cessão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Direitos Creditórios, (iii) Alienação Fiduciária dos Imóveis de matrículas nº 23.037 e 23.038 da cidade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Duque de Caxias/RJ (iv) Alienação Fiduciária do Imóvel de matrícula nº 135.871 da cidade de Barueri/SP;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(v) Fundo de Despesas no montante de 95.000,00 (noventa e cinco mil reais) e (vi)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3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459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R$ 40.367.466,00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40367466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12/05/2031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+ 6,3%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Foram constituídas: (i) Alienação Fiduciária dos Imóveis; (ii) Fundo de Despesas e (iii)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Regime Fiduciário e Patrimônio Separado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460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R$ 26.911.644,00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26911644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12/05/2031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Foram constituídas: (i) Alienação Fiduciária dos Imóveis; (ii) Fundo de Despesas e (iii)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Regime Fiduciário e Patrimônio Separado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462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R$ 185.000.000,00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16/11/2028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+ 8,5%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Hipoteca; (ii) Cessão Fiduciária; (iii) Fundo de Reserva e (iv)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465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R$ 81.000.000,00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81000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08/12/2025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+ 4,5%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4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- Cópia do Contrato de Alienação Fiduciária de Imóveis registrado no RGI de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São Paulo - SP referente ao imóvel de matrícula 413.176 e as respectivas matrículas 395 (unidades em estoque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na época do contrato ou eventual saldo de estoque após as vendas) comprovando tal registro, observado; -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5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94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9" w:lineRule="auto" w:before="6" w:after="0"/>
                    <w:ind w:left="98" w:right="54" w:firstLine="0"/>
                    <w:jc w:val="both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Demonstrações Financeiras Auditadas consolidadas e Contrato Social Atualizado da (i) GAFISA S.A e (ii)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GAFISA 80 PARTICIPAÇÕES SA (Fiduciantes) do ano de 2021 e Contrato Social da Devedora atualizado para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verificação do valor nominal atualizado das Quotas.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Aval; (ii) Fiança; (iii) Fundo de Juros; (iv) Fundo de Obras; (v) Fundo de Reserva; (vi)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Alienação fiduciária de Quota; (vii) Alienação Fiduciária de Imóvel; e (viii) Cessão Fiduciária.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473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R$ 256.568.000,00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256568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22/11/2033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Cessão Fiduciária, compartilhada entre os CRI da 473ª e 486ª séries da 1ª da Emissão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Securitizadora; (ii) Alienação Fiduciária de Imóveis compartilhada entre os CRI da 473ª e 486ª séries da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1ª da Emissão da Securitizadora; (iii) Fundo de Reserva e (iv) Fundo de Despesas.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477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R$ 34.940.000,00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34940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15/12/2031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+ 6,75% a.a. na base 360.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e (ii) Alienação Fiduciária de Superfície.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478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R$ 69.880.000,00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69880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15/12/2031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+ 6,75% a.a. na base 360.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e (ii) Alienação Fiduciária de Superfície.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479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6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283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34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R$ 69.880.000,00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69880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15/12/2031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+ 6,75% a.a. na base 360.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Imóveis; e (ii) Alienação Fiduciária de Superfície.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480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23/02/2026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+ 7,95%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486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R$ 105.000.000,00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22/11/2033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+ 7%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Imóveis e (ii) Cessão Fiduciária, sendo ambas compartilhadas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entre os CRI das 473ª e 486ª séries da 1ª emissão da Securitizadora.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493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21/03/2034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+ 4%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Alienação Fiduciária de imóvel; (ii) Cessão Fiduciária de Direitos Creditórios; (iii) Regime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Fiduciário e Patrimônio Separado; (iv) Fundo de Despesas; e (v) Fundo de Reserva.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34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284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40"/>
                  <w:tcBorders>
                    <w:start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R$ 115.000.000,00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115000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25/03/2030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+ 4%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Alienações Fiduciárias de Imóveis;(ii) Cessão Fiduciária de Direitos Creditórios;(iii) Fiança;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(iv) Fundos; (v)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509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15/03/2027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+ 1,1%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510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15/03/2029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+ 6,3%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CRI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34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3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R$ 50.000.000,00</w:t>
                  </w:r>
                </w:p>
              </w:tc>
              <w:tc>
                <w:tcPr>
                  <w:tcW w:type="dxa" w:w="451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50000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21/07/2025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+ 10%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(ii) Seguro Garantia Financeira.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0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285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18"/>
              </w:trPr>
              <w:tc>
                <w:tcPr>
                  <w:tcW w:type="dxa" w:w="4540"/>
                  <w:tcBorders>
                    <w:start w:sz="8.0" w:val="single" w:color="#000000"/>
                    <w:end w:sz="7.199999999999818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R$ 600.000.000,00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600000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15/10/2024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+ 2,5%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12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Verificação por parte da Securitizadora, no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âmbito da CPR-F como Credora, do Valor de Participação atualizado que deverá ser igual ou superior a 1,2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vezes o somatório dos valores devidos no âmbito da CPR-Financeira, nos termos previstos da Cessão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Fiduciária na cláusula 3.5.</w:t>
                  </w:r>
                </w:p>
              </w:tc>
            </w:tr>
            <w:tr>
              <w:trPr>
                <w:trHeight w:hRule="exact" w:val="75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Créditos do Agronegócio gozarão das seguintes garantias: (i) Aval; e (ii) Cessão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Fiduciária das Obrigações Garantidas.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11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200000000000273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273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273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28/06/2023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273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+ 3,95%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Com exceção do Regime Fiduciário, os CRA não contam com qualquer garantia ou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coobrigação da Emissora. Os Direitos Creditórios do Agronegócio contam com o Aval e a Hipoteca,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observada a Condição Suspensiva prevista na CPR Financeira da operação.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R$ 480.000.000,00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480000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15/10/2026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+ 6,9849% a.a. na base 252.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6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Pendências Não Pecuniárias: - Cópia das Demonstrações Financeiras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Auditadas, bem como os Índices Financeiros apurados pela Devedora e confirmado pela True Securitizadora,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referente ao ano de 2020.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Os Créditos do Agronegócio gozaram da seguinte garantia: (i) Aval.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18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72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R$ 218.414.000,00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72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218414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72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15/02/2028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72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 + 6,3104% a.a. na base 252.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5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2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2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R$ 150.000,00</w:t>
                  </w:r>
                </w:p>
              </w:tc>
              <w:tc>
                <w:tcPr>
                  <w:tcW w:type="dxa" w:w="4530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16/05/2028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3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IPCA.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3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3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Cessão Fiduciária; (iii)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R$ 200.000.000,00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200000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15/06/2032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32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R$ 120.000.000,00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120000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16/06/2025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100% do CDI + 3,5% a.a. na base 252. 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106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8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Termo de Emissão de Notas Comerciais, para os fins da Fiança; (ii) Cessão Fiduciária de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Direitos Creditórios; (iii) Regime Fiduciário e Patrimônio Separado; (iv) Fiança; (v) Fundo de despesa;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(vi) Fundo de Reserva;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28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R$ 100.000.000,00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100000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16/05/2029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06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287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9560"/>
            </w:tblGrid>
            <w:tr>
              <w:trPr>
                <w:trHeight w:hRule="exact" w:val="324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905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(i) Fiança; (ii) Cessão Fiduciária; (iii) Regime Fiduciário e Patrimônio Separado;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4540"/>
                  <w:tcBorders>
                    <w:start w:sz="8.0" w:val="single" w:color="#000000"/>
                    <w:top w:sz="7.2000000000000455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2000000000000455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R$ 150.000.000,00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150000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16/09/2022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CDI + 2,25% a.a. na base 252.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ATIVO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Não ocorreram inadimplementos no período.</w:t>
                  </w:r>
                </w:p>
              </w:tc>
            </w:tr>
            <w:tr>
              <w:trPr>
                <w:trHeight w:hRule="exact" w:val="44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Garantias: Cessão Fiduciária de Direitos Creditórios.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4780"/>
              <w:gridCol w:w="4780"/>
            </w:tblGrid>
            <w:tr>
              <w:trPr>
                <w:trHeight w:hRule="exact" w:val="33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Emissora: True Securitizadora S.A.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Ativo: CRA 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7.199999999999818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Série: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23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1</w:t>
                  </w:r>
                </w:p>
              </w:tc>
            </w:tr>
            <w:tr>
              <w:trPr>
                <w:trHeight w:hRule="exact" w:val="332"/>
              </w:trPr>
              <w:tc>
                <w:tcPr>
                  <w:tcW w:type="dxa" w:w="4540"/>
                  <w:tcBorders>
                    <w:start w:sz="8.0" w:val="single" w:color="#000000"/>
                    <w:top w:sz="8.0" w:val="single" w:color="#000000"/>
                    <w:end w:sz="7.199999999999818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Volume na Data de Emissão: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R$ 350.000.000,00</w:t>
                  </w:r>
                </w:p>
              </w:tc>
              <w:tc>
                <w:tcPr>
                  <w:tcW w:type="dxa" w:w="4512"/>
                  <w:tcBorders>
                    <w:start w:sz="7.199999999999818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Quantidade de ativos: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350000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Data de Vencimento: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21/01/2025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Taxa de Juros: 102% do CDI. 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4.0" w:val="single" w:color="#000000"/>
                    <w:end w:sz="8.0" w:val="single" w:color="#000000"/>
                    <w:bottom w:sz="7.199999999999818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" w:after="0"/>
                    <w:ind w:left="9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Status: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>INADIMPLENTE</w:t>
                  </w:r>
                </w:p>
              </w:tc>
            </w:tr>
            <w:tr>
              <w:trPr>
                <w:trHeight w:hRule="exact" w:val="952"/>
              </w:trPr>
              <w:tc>
                <w:tcPr>
                  <w:tcW w:type="dxa" w:w="9052"/>
                  <w:gridSpan w:val="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8" w:after="0"/>
                    <w:ind w:left="98" w:right="52" w:firstLine="0"/>
                    <w:jc w:val="both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Inadimplementos no período: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Pendência Não Pecuniária: - Demonstrações Financeiras completas da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Devedora relativas ao respectivo exercício social encerrado, acompanhadas do relatório da administração e do 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8"/>
                    </w:rPr>
                    <w:t xml:space="preserve">relatório dos auditores independentes, referente ao ano de 2021.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560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288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2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ANEXO XI – TRATAMENTO TRIBUTÁRIO APLICÁVEL AOS TITULARES DE CRI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Tratamento fiscal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46" w:lineRule="auto" w:before="560" w:after="0"/>
              <w:ind w:left="142" w:right="284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Os Titulares de CRI não devem considerar unicamente as informações contidas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abaixo para fins de avaliar o tratamento tributário de seu investimento em CRI,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devendo consultar seus próprios assessores quanto à tributação específica à qual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estarão sujeitos, especialmente quanto a outros tributos eventualmente aplicáveis 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esse investimento ou a ganhos porventura auferidos em operações com CRI. 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informações aqui contidas levam em consideração as previsões de legislação 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regulamentação aplicáveis às hipóteses vigentes nesta data, bem como a melhor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interpretação ao seu respeito neste mesmo momento, ressalvados entendimentos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diversos.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  <w:u w:val="single"/>
              </w:rPr>
              <w:t>Imposto de Renda Retido na Fonte - IRRF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5" w:lineRule="auto" w:before="558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Pessoas Físicas e Jurídicas Residentes no Brasil </w:t>
            </w:r>
          </w:p>
          <w:p>
            <w:pPr>
              <w:autoSpaceDN w:val="0"/>
              <w:autoSpaceDE w:val="0"/>
              <w:widowControl/>
              <w:spacing w:line="350" w:lineRule="auto" w:before="556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Como regra geral, os rendimentos em CRI auferidos por pessoas jurídicas não-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financeiras estão sujeitos à incidência do Imposto de Renda Retido na Fonte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IRRF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ser calculado com base na aplicação de alíquotas regressivas, de acordo com 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prazo da aplicação geradora dos rendimentos tributáveis: (i) até 180 dias: alíquota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22,5%; (ii) de 181 a 360 dias: alíquota de 20%; (iii) de 361 a 720 dias: alíquota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17,5% e (iv) acima de 720 dias: alíquota de 15%. Este prazo de aplicação é contado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da data em que o respectivo Titular de CRI efetuou o investimento, até a data 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resgate. Não obstante, há regras específicas aplicáveis a cada tipo de investidor,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sua qualificação como pessoa física, pessoa jurídica, inclusive isenta, fundo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investimento, instituição financeira, sociedade de seguro, de previdência privada,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capitalização, corretora de títulos, valores mobiliários e câmbio, distribuidora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títulos e valores mobiliários, sociedade de arrendamento mercantil ou investidor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estrangeiro. </w:t>
            </w:r>
          </w:p>
          <w:p>
            <w:pPr>
              <w:autoSpaceDN w:val="0"/>
              <w:autoSpaceDE w:val="0"/>
              <w:widowControl/>
              <w:spacing w:line="302" w:lineRule="auto" w:before="560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 IRRF retido, na forma descrita acima, das pessoas jurídicas não-financeiras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tributadas com base no lucro real, presumido ou arbitrado, é considerado antecipação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289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16" w:val="left"/>
              </w:tabs>
              <w:autoSpaceDE w:val="0"/>
              <w:widowControl/>
              <w:spacing w:line="355" w:lineRule="auto" w:before="518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imposto de renda devido, gerando o direito à dedução do Imposto de Renda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Pessoa Jurídica (“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  <w:u w:val="single"/>
              </w:rPr>
              <w:t>IRPJ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”) apurado em cada período de apuração. O rendimento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também deverá ser computado na base de cálculo do IRPJ e da CSLL. As alíquotas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IRPJ correspondem a 15% e adicional de 10%, sendo o adicional calculado sobre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parcela do lucro real que exceder o equivalente a R$240.000,00 (duzentos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quarenta mil reais) por ano. Já a alíquota da CSLL, para pessoas jurídicas não-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financeiras, corresponde a 9%. Desde 1º de julho de 2015, os rendimentos em CRI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auferidos por pessoas jurídicas não-financeiras tributadas sob a sistemática não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cumulativa, sujeitam-se à contribuição ao PIS e à COFINS às alíquotas de 0,65%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4%, respectivamente. Com relação aos investimentos em CRI realizados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instituições financeiras, fundos de investimento, seguradoras, entidades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previdência privada fechadas, entidades de previdência complementar abertas,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agências de fomento, sociedades de capitalização, corretoras e distribuidoras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títulos e valores mobiliários e sociedades de arrendamento mercantil, há dispensa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retenção do IRRF. Não obstante a isenção de retenção na fonte, os rendimentos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decorrentes de investimento em CRI por essas entidades, via de regra e à exceção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dos fundos de investimento, serão tributados pelo IRPJ, à alíquota de 15% e adicional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10%; pela CSLL, à alíquota de 20% entre 1º de setembro de 2015 e 31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dezembro de 2018, e à alíquota de 15% a partir de 1º de janeiro de 2019, de acordo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 a Lei nº 13.169, publicada em 7 de outubro de 2015. As carteiras de fundos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investimentos estão isentas de Imposto de Renda. Ademais, no caso das instituições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financeiras, os rendimentos decorrentes de investimento em CRI estão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potencialmente sujeitos à contribuição ao PIS e à COFINS às alíquotas de 0,65%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4%, respectivamente. Para as pessoas físicas, desde 1° de janeiro de 2005, 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rendimentos gerados por aplicação em CRI estão isentos de imposto de renda (na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fonte e na declaração de ajuste anual), por força do artigo 3°, inciso II, da Lei n.º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11.033/04. De acordo com a posição da Receita Federal, expressa no artigo 55,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parágrafo único, da Instrução Normativa da Receita Federal do Brasil nº 1.585, de 31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agosto de 2015, tal isenção abrange, ainda, o ganho de capital auferido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alienação ou cessão dos CRI. Pessoas jurídicas isentas terão seus ganhos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rendimentos tributados exclusivamente na fonte, ou seja, o imposto não 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compensável, conforme previsto no artigo 76, inciso II, da Lei n.º 8.981, de 20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janeiro de 1995. A retenção do imposto na fonte sobre os rendimentos das entidades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imunes está dispensada desde que as entidades declarem sua condição à fonte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290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518" w:after="0"/>
              <w:ind w:left="14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pagadora, nos termos do artigo 71 da Lei n.º 8.981, de 20 de janeiro de 1995, com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redação dada pela Lei nº 9.065, de 20 de junho de 1995). 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  <w:u w:val="single"/>
              </w:rPr>
              <w:t>Investidores Residentes ou Domiciliados no Exterior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34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De acordo com a posição da RFB, expressa no artigo 85, § 4º da IN RFB n.º 1.585/15,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rendimentos auferidos por investidores pessoas físicas residentes ou domiciliados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 exterior que invistam em CRI, no país, de acordo com as normas previstas na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Resolução do CMN n.º 4.373, de 29 de setembro de 2014, inclusive as pessoas físicas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residentes em JTF, estão atualmente isentos de IRRF. </w:t>
            </w:r>
          </w:p>
          <w:p>
            <w:pPr>
              <w:autoSpaceDN w:val="0"/>
              <w:autoSpaceDE w:val="0"/>
              <w:widowControl/>
              <w:spacing w:line="353" w:lineRule="auto" w:before="560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demais investidores residentes, domiciliados ou com sede no exterior que invistam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CRI, no país, de acordo com as normas previstas na Resolução do CMN 4.373/14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estão sujeitos à incidência do IRRF à alíquota de 15% (quinze por cento). Exceção 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feita para o caso de investidor domiciliado em JTF, assim entendidos os países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jurisdições que não tributam a renda ou que a tributam à alíquota máxima inferior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20% (vinte por cento) ou cuja legislação não permita o acesso a informações relativas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à composição societária de pessoas jurídicas, ou à sua titularidade ou à identificação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do beneficiário efetivo de rendimentos atribuídos a não residentes. Destaque-se,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ainda, que a Portaria MF n.º 488, de 28 de novembro de 2014, reduziu de 20% para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17% a alíquota máxima para fins de classificação de determinada jurisdição como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JTF, desde que referida jurisdição esteja alinhada com os padrões internacionais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transparência fiscal, nos termos definidos pela Receita Federal do Brasil na Instrução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Normativa RFB n.º 1.530, de 19 de dezembro de 2014 e mediante requerimento da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jurisdição interessada. A despeito deste conceito legal e das alterações trazidas pela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Portaria 488, no entender das autoridades fiscais, são atualmente consideradas JTF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os países e jurisdições listados no artigo 1º da Instrução Normativa RFB n.º 1.037,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 de junho de 2010. Com exceção dos investidores pessoas físicas residentes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exterior, os demais investidores residentes, domiciliados ou com sede no exterior que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invistam em CRI, no país, de acordo com as normas previstas na Resolução do CMN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4.373/14 estão sujeitos à incidência do IRRF à alíquota de até 25% (vinte por cento),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 depender da jurisdição do investidor. </w:t>
            </w:r>
          </w:p>
          <w:p>
            <w:pPr>
              <w:autoSpaceDN w:val="0"/>
              <w:tabs>
                <w:tab w:pos="8816" w:val="left"/>
              </w:tabs>
              <w:autoSpaceDE w:val="0"/>
              <w:widowControl/>
              <w:spacing w:line="271" w:lineRule="auto" w:before="560" w:after="0"/>
              <w:ind w:left="142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  <w:u w:val="single"/>
              </w:rPr>
              <w:t>Imposto sobre Operações Financeiras (“IOF”)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291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8"/>
        <w:gridCol w:w="5198"/>
      </w:tblGrid>
      <w:tr>
        <w:trPr>
          <w:trHeight w:hRule="exact" w:val="15060"/>
        </w:trPr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932" w:after="0"/>
              <w:ind w:left="142" w:right="27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Regra geral, as operações de câmbio relacionadas aos investimentos estrangeiros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realizados nos mercados financeiros e de capitais de acordo com as normas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condições previstas na Resolução CMN nº 4.373, inclusive por meio de operações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simultâneas, incluindo as operações de câmbio relacionadas aos investimentos em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CRI, estão sujeitas à incidência do IOF/Câmbio à alíquota zero no ingresso e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alíquota zero no retorno, conforme Decreto nº 6.306, de 14 de dezembro de 2007, 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alterações posteriores. Em qualquer caso, a alíquota do IOF/Câmbio pode 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majorada a qualquer tempo por ato do Poder Executivo Federal, até o percentual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25% (vinte e cinco por cento), relativamente a operações de câmbio ocorridas após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esta eventual alteração. Imposto sobre Operações com Títulos e Valores Mobiliários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("IOF/Títulos") As operações com CRI estão sujeitas à alíquota zero do IOF/Títulos,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conforme Decreto n.º 6.306, de 14 de dezembro de 2007, e alterações posteriores.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Em qualquer caso, a alíquota do IOF/Títulos pode ser majorada a qualquer tempo por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ato do Poder Executivo Federal, até o percentual de 1,50% ao dia, relativamente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operações ocorridas após este eventual aumento.</w:t>
            </w:r>
          </w:p>
          <w:p>
            <w:pPr>
              <w:autoSpaceDN w:val="0"/>
              <w:autoSpaceDE w:val="0"/>
              <w:widowControl/>
              <w:spacing w:line="233" w:lineRule="auto" w:before="7542" w:after="0"/>
              <w:ind w:left="0" w:right="27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292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36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  <w:p>
            <w:pPr>
              <w:autoSpaceDN w:val="0"/>
              <w:autoSpaceDE w:val="0"/>
              <w:widowControl/>
              <w:spacing w:line="240" w:lineRule="auto" w:before="228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5109" cy="72009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9" cy="720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96" w:right="70" w:bottom="284" w:left="1440" w:header="720" w:footer="720" w:gutter="0"/>
          <w:cols w:space="720" w:num="1" w:equalWidth="0"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5636" w:space="0"/>
            <w:col w:w="15636" w:space="0"/>
            <w:col w:w="15636" w:space="0"/>
            <w:col w:w="10396" w:space="0"/>
            <w:col w:w="1039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563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561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561" w:space="0"/>
            <w:col w:w="10396" w:space="0"/>
            <w:col w:w="10396" w:space="0"/>
            <w:col w:w="10841" w:space="0"/>
            <w:col w:w="10396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396" w:space="0"/>
            <w:col w:w="10396" w:space="0"/>
            <w:col w:w="10418" w:space="0"/>
            <w:col w:w="10418" w:space="0"/>
            <w:col w:w="10418" w:space="0"/>
            <w:col w:w="10396" w:space="0"/>
            <w:col w:w="10396" w:space="0"/>
            <w:col w:w="10396" w:space="0"/>
            <w:col w:w="10396" w:space="0"/>
            <w:col w:w="10418" w:space="0"/>
            <w:col w:w="10396" w:space="0"/>
            <w:col w:w="10418" w:space="0"/>
            <w:col w:w="10396" w:space="0"/>
            <w:col w:w="10418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396" w:space="0"/>
            <w:col w:w="10493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3"/>
        <w:gridCol w:w="2603"/>
        <w:gridCol w:w="2603"/>
        <w:gridCol w:w="2603"/>
      </w:tblGrid>
      <w:tr>
        <w:trPr>
          <w:trHeight w:hRule="exact" w:val="1066"/>
        </w:trPr>
        <w:tc>
          <w:tcPr>
            <w:tcW w:type="dxa" w:w="24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6960" cy="1079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556" w:after="0"/>
              <w:ind w:left="0" w:right="0" w:firstLine="0"/>
              <w:jc w:val="center"/>
            </w:pPr>
            <w:r>
              <w:rPr>
                <w:w w:val="101.05263559441818"/>
                <w:rFonts w:ascii="Roboto" w:hAnsi="Roboto" w:eastAsia="Roboto"/>
                <w:b w:val="0"/>
                <w:i w:val="0"/>
                <w:color w:val="000000"/>
                <w:sz w:val="38"/>
              </w:rPr>
              <w:t>MANIFESTO DE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53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795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4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Documento assinado no Assinador Registro de Imóveis. Para validar o documento e suas assinaturas acesse https://assinador.registrodeimoveis.org.br/validate/X2FJK-V2RD7-MT5WZ-WAH95.</w:t>
            </w:r>
          </w:p>
        </w:tc>
      </w:tr>
      <w:tr>
        <w:trPr>
          <w:trHeight w:hRule="exact" w:val="1360"/>
        </w:trPr>
        <w:tc>
          <w:tcPr>
            <w:tcW w:type="dxa" w:w="2603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66" w:after="0"/>
              <w:ind w:left="0" w:right="0" w:firstLine="0"/>
              <w:jc w:val="center"/>
            </w:pPr>
            <w:r>
              <w:rPr>
                <w:w w:val="101.05263559441818"/>
                <w:rFonts w:ascii="Roboto" w:hAnsi="Roboto" w:eastAsia="Roboto"/>
                <w:b w:val="0"/>
                <w:i w:val="0"/>
                <w:color w:val="000000"/>
                <w:sz w:val="38"/>
              </w:rPr>
              <w:t>ASSINATURAS</w:t>
            </w:r>
          </w:p>
        </w:tc>
        <w:tc>
          <w:tcPr>
            <w:tcW w:type="dxa" w:w="2603"/>
            <w:vMerge/>
            <w:tcBorders/>
          </w:tcPr>
          <w:p/>
        </w:tc>
        <w:tc>
          <w:tcPr>
            <w:tcW w:type="dxa" w:w="2603"/>
            <w:vMerge/>
            <w:tcBorders/>
          </w:tcPr>
          <w:p/>
        </w:tc>
      </w:tr>
      <w:tr>
        <w:trPr>
          <w:trHeight w:hRule="exact" w:val="11352"/>
        </w:trPr>
        <w:tc>
          <w:tcPr>
            <w:tcW w:type="dxa" w:w="96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514" w:after="0"/>
              <w:ind w:left="12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9"/>
              </w:rPr>
              <w:t>Código de validação: X2FJK-V2RD7-MT5WZ-WAH95</w:t>
            </w:r>
          </w:p>
          <w:p>
            <w:pPr>
              <w:autoSpaceDN w:val="0"/>
              <w:autoSpaceDE w:val="0"/>
              <w:widowControl/>
              <w:spacing w:line="360" w:lineRule="exact" w:before="690" w:after="0"/>
              <w:ind w:left="0" w:right="1296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Documento assinado com o uso de certificado digital ICP Brasil, no Assinador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Registro de Imóveis, pelos seguintes signatários:</w:t>
            </w:r>
          </w:p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586" w:lineRule="exact" w:before="114" w:after="0"/>
              <w:ind w:left="0" w:right="1008" w:firstLine="0"/>
              <w:jc w:val="left"/>
            </w:pP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Bianca Galdino Batistela (CPF 090.766.477-63)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Nilson Raposo Leite (CPF 011.155.984-73)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Silvia Caroline Moi (CPF 434.086.888-42)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Rodrigo Bragatto Moura (CPF 035.428.795-84)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Rodrigo Henrique Botani (CPF 224.171.888-21)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Karine Simone Bincoletto (CPF 350.460.308-96)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Para verificar as assinaturas, acesse o link direto de validação deste documento:</w:t>
            </w:r>
          </w:p>
          <w:p>
            <w:pPr>
              <w:autoSpaceDN w:val="0"/>
              <w:autoSpaceDE w:val="0"/>
              <w:widowControl/>
              <w:spacing w:line="360" w:lineRule="exact" w:before="344" w:after="0"/>
              <w:ind w:left="0" w:right="576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FF"/>
                <w:sz w:val="24"/>
              </w:rPr>
              <w:t xml:space="preserve">https://assinador.registrodeimoveis.org.br/validate/X2FJK-V2RD7-MT5WZ-WAH95 </w:t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360" w:lineRule="exact" w:before="118" w:after="0"/>
              <w:ind w:left="0" w:right="576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 xml:space="preserve">Ou acesse a consulta de documentos assinados disponível no link abaixo e informe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o código de validação:</w:t>
            </w:r>
          </w:p>
          <w:p>
            <w:pPr>
              <w:autoSpaceDN w:val="0"/>
              <w:autoSpaceDE w:val="0"/>
              <w:widowControl/>
              <w:spacing w:line="360" w:lineRule="exact" w:before="404" w:after="0"/>
              <w:ind w:left="1728" w:right="2304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FF"/>
                <w:sz w:val="24"/>
              </w:rPr>
              <w:t xml:space="preserve">https://assinador.registrodeimoveis.org.br/validate </w:t>
            </w:r>
            <w:r>
              <w:rPr>
                <w:rFonts w:ascii="Roboto" w:hAnsi="Roboto" w:eastAsia="Roboto"/>
                <w:b w:val="0"/>
                <w:i w:val="0"/>
                <w:color w:val="FFFFFF"/>
                <w:sz w:val="24"/>
              </w:rPr>
              <w:t>.</w:t>
            </w:r>
          </w:p>
        </w:tc>
        <w:tc>
          <w:tcPr>
            <w:tcW w:type="dxa" w:w="26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8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5109" cy="720090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7200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598" w:right="70" w:bottom="282" w:left="1418" w:header="720" w:footer="720" w:gutter="0"/>
      <w:cols w:space="720" w:num="1" w:equalWidth="0">
        <w:col w:w="10412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5636" w:space="0"/>
        <w:col w:w="15636" w:space="0"/>
        <w:col w:w="15636" w:space="0"/>
        <w:col w:w="10396" w:space="0"/>
        <w:col w:w="1039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563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396" w:space="0"/>
        <w:col w:w="10396" w:space="0"/>
        <w:col w:w="10561" w:space="0"/>
        <w:col w:w="10396" w:space="0"/>
        <w:col w:w="10561" w:space="0"/>
        <w:col w:w="10561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561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396" w:space="0"/>
        <w:col w:w="10561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561" w:space="0"/>
        <w:col w:w="10396" w:space="0"/>
        <w:col w:w="10396" w:space="0"/>
        <w:col w:w="10841" w:space="0"/>
        <w:col w:w="10396" w:space="0"/>
        <w:col w:w="10396" w:space="0"/>
        <w:col w:w="10396" w:space="0"/>
        <w:col w:w="10396" w:space="0"/>
        <w:col w:w="10396" w:space="0"/>
        <w:col w:w="10418" w:space="0"/>
        <w:col w:w="10396" w:space="0"/>
        <w:col w:w="10396" w:space="0"/>
        <w:col w:w="10396" w:space="0"/>
        <w:col w:w="10418" w:space="0"/>
        <w:col w:w="10418" w:space="0"/>
        <w:col w:w="10418" w:space="0"/>
        <w:col w:w="10396" w:space="0"/>
        <w:col w:w="10396" w:space="0"/>
        <w:col w:w="10396" w:space="0"/>
        <w:col w:w="10396" w:space="0"/>
        <w:col w:w="10418" w:space="0"/>
        <w:col w:w="10396" w:space="0"/>
        <w:col w:w="10418" w:space="0"/>
        <w:col w:w="10396" w:space="0"/>
        <w:col w:w="10418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396" w:space="0"/>
        <w:col w:w="10493" w:space="0"/>
        <w:col w:w="103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truesecuritizadora.com.br/" TargetMode="External"/><Relationship Id="rId13" Type="http://schemas.openxmlformats.org/officeDocument/2006/relationships/hyperlink" Target="mailto:juridico@truesecuritizadora.com.br" TargetMode="External"/><Relationship Id="rId14" Type="http://schemas.openxmlformats.org/officeDocument/2006/relationships/hyperlink" Target="mailto:middle@truesecuritizadora.com.br" TargetMode="External"/><Relationship Id="rId15" Type="http://schemas.openxmlformats.org/officeDocument/2006/relationships/hyperlink" Target="mailto:af.controles@oliveiratrust.com.br" TargetMode="External"/><Relationship Id="rId16" Type="http://schemas.openxmlformats.org/officeDocument/2006/relationships/hyperlink" Target="mailto:af.precificacao@oliveiratrust.com.br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